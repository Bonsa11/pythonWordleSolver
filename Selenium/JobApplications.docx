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Applications</w:t>
      </w:r>
    </w:p>
    <w:p>
      <w:pPr>
        <w:pStyle w:val="Heading1"/>
      </w:pPr>
      <w:r>
        <w:t xml:space="preserve">Job Title:  DATA SCIENCES &amp; AI GRADUATE PROGRAMME - UK </w:t>
      </w:r>
    </w:p>
    <w:p>
      <w:pPr>
        <w:pStyle w:val="Heading2"/>
      </w:pPr>
      <w:r>
        <w:t>Company:  ASTRAZENECA         Review:  4.1</w:t>
      </w:r>
    </w:p>
    <w:p>
      <w:pPr>
        <w:pStyle w:val="Heading3"/>
      </w:pPr>
      <w:r>
        <w:t>Location:  NONE</w:t>
      </w:r>
      <w:r>
        <w:t xml:space="preserve">      Date:  2020-09-22</w:t>
      </w:r>
    </w:p>
    <w:p>
      <w:pPr>
        <w:spacing w:before="360"/>
        <w:jc w:val="left"/>
      </w:pPr>
      <w:r>
        <w:rPr>
          <w:rFonts w:ascii="Calibri" w:hAnsi="Calibri"/>
          <w:sz w:val="22"/>
        </w:rPr>
        <w:t>data science &amp; artificial intelligence (ai) graduate programme - uk</w:t>
        <w:br/>
        <w:t>location: cambridge, (uk)</w:t>
        <w:br/>
        <w:t>salary: competitive, with excellent benefits package</w:t>
        <w:br/>
        <w:t>if you have a bachelor’s or master’s degree and a desire to explore and develop your skills in data science and artificial intelligence within a global biopharmaceutical organisation, our data science &amp; ai graduate programme could be the perfect start to your career. you’ll gain invaluable insight, exposure and opportunities across our diverse, research and development organisation. we’ll accelerate your learning and help you achieve your potential.</w:t>
        <w:br/>
        <w:t>what does the programme involve?</w:t>
        <w:br/>
        <w:t>starting in september 2021, the programme lasts two years, consisting of three individual eight month placements. each placement will provide you with fantastic insights and experience in our use of machine learning, ai and data science to advance drug discovery and development.</w:t>
        <w:br/>
        <w:t>the programme’s variety and flexibility provides you with opportunities to apply machine learning, ai, and data science techniques to help push our scientists push the boundaries of science to develop life changing medicines for patients worldwide. you could be contributing to detecting safety risks, designing novel molecules, optimising clinical trial design and processes, or developing new models for use in high profile drug discovery and development projects. as well as helping you broaden your industry and technical knowledge, we’ll help you develop ‘soft’ skills required to fulfil your career potential.</w:t>
        <w:br/>
        <w:t>you will gain an invaluable blend of on-the-job experience and coaching. you’ll enjoy guidance and advice from a huge support network, including a mentor and dedicated programme manager. we’ll also encourage you to identify and build collaborative relationships with specialists and leaders across our organisation, and our external networks including leading academic and biotech research institutions. together, we’ll help accelerate your development and knowledge!</w:t>
        <w:br/>
        <w:t>essential requirements</w:t>
        <w:br/>
        <w:t>a bachelor’s or master’s degree in a quantitative science focussed subject including maths, physics, statistics, computer science and software engineering awarded in 2020, or due to be awarded in 2021.</w:t>
        <w:br/>
        <w:t>experience of applying data science, artificial intelligence, machine learning, statistics, computational biology, computational chemistry, bioinformatics or cheminformatics techniques.</w:t>
        <w:br/>
        <w:t>knowledge of the design and application of machine learning or statistical models.</w:t>
        <w:br/>
        <w:t>experience in using multiple data-centric programming languages to enable big data analysis (e.g. python).</w:t>
        <w:br/>
        <w:t>enthusiastic and passionate advocate for the potential of data science and ai to make an impact.</w:t>
        <w:br/>
        <w:t>proactive problem solving and critical thinking skills.</w:t>
        <w:br/>
        <w:t>planning, organisational and time management skills.</w:t>
        <w:br/>
        <w:t>collaborative, with a partnership approach to achieving success.</w:t>
        <w:br/>
        <w:t>together, we push the boundaries of science to deliver life-changing medicines to patients around the world!</w:t>
        <w:br/>
        <w:t>applications open: 21st september 2020</w:t>
        <w:br/>
        <w:t>applications close: 21st january 2021</w:t>
      </w:r>
    </w:p>
    <w:p>
      <w:hyperlink r:id="rId9">
        <w:r>
          <w:rPr/>
          <w:t>Link To Post</w:t>
        </w:r>
      </w:hyperlink>
    </w:p>
    <w:p>
      <w:r>
        <w:br w:type="page"/>
      </w:r>
    </w:p>
    <w:p>
      <w:pPr>
        <w:pStyle w:val="Heading1"/>
      </w:pPr>
      <w:r>
        <w:t xml:space="preserve">Job Title:  DATA AND ANALYTICS - GRADUATE PROGRAMME </w:t>
      </w:r>
    </w:p>
    <w:p>
      <w:pPr>
        <w:pStyle w:val="Heading2"/>
      </w:pPr>
      <w:r>
        <w:t>Company:  NATWEST GROUP         Review:  4.3</w:t>
      </w:r>
    </w:p>
    <w:p>
      <w:pPr>
        <w:pStyle w:val="Heading3"/>
      </w:pPr>
      <w:r>
        <w:t>Location:  EDINBURGH</w:t>
      </w:r>
      <w:r>
        <w:t xml:space="preserve">      Date:  2020-09-22</w:t>
      </w:r>
    </w:p>
    <w:p>
      <w:pPr>
        <w:spacing w:before="360"/>
        <w:jc w:val="left"/>
      </w:pPr>
      <w:r>
        <w:rPr>
          <w:rFonts w:ascii="Calibri" w:hAnsi="Calibri"/>
          <w:sz w:val="22"/>
        </w:rPr>
        <w:t>about you</w:t>
        <w:br/>
        <w:t>to be eligible for our data and analytics programme, you’ll need to have, or be on course to achieving a 2:1 in your degree</w:t>
        <w:br/>
        <w:t>we’re looking for curious, inquisitive people who show a real passion for data and technology, and the drive to explore how it can be used to make a positive difference for our customers</w:t>
        <w:br/>
        <w:t>you’ll bring strong problem solving skills, along with an analytical approach and an appreciation of analysis techniques</w:t>
        <w:br/>
        <w:t>about the programme</w:t>
        <w:br/>
        <w:t>as a graduate trainee in data and analytics we’ll equip you with the knowledge, skills and experiences you’ll need to make a significant impact and become a leading data expert. you’ll learn about the ways we’re using data to drive changes and improvements to customer experiences, and challenge you to consider ethical issues and focus on keeping our customers’ data safe.</w:t>
        <w:br/>
        <w:t>we’ll reward you with a starting salary of £31,850 a year. and on top of your salary, you’ll also have access to our flexible benefits package.</w:t>
        <w:br/>
        <w:t>over the course of this two year programme you’ll:</w:t>
        <w:br/>
        <w:t>learn the core technical skills needed to succeed as an analyst</w:t>
        <w:br/>
        <w:t>interrogate, interpret and visualise large volumes of data</w:t>
        <w:br/>
        <w:t>learn how to articulate complex situations and technical work to a non-technical audience</w:t>
        <w:br/>
        <w:t>drive the use of data across the bank to ensure better customer engagement</w:t>
        <w:br/>
        <w:t>build your confidence, and developing your influencing and stakeholder management skills</w:t>
        <w:br/>
        <w:t>see first-hand how our data academy can help you develop a strong foundation in critical data skills, and provide the opportunity to master specialisms like data science and data engineering</w:t>
        <w:br/>
        <w:t>about the business area</w:t>
        <w:br/>
        <w:t>our data is one of our greatest assets, and how we harness it to understand the world, our business and our customers’ needs is crucial. in data &amp; analytics, we promote the intelligent use of data and make sure it’s used in the right way.</w:t>
        <w:br/>
        <w:t>good data engineering helps us get to grips with the data we have. and data science allows us to apply statistics, computer science and problem solving skills together with strong research methods to test, learn and optimise machine learning powered decisions to help customers.</w:t>
        <w:br/>
        <w:t>if you need any adjustments to support your application, such as information in alternative formats or special requirements to access our buildings, or if you’re eligible under the disability confident scheme please contact us and we’ll do everything we can to help.</w:t>
      </w:r>
    </w:p>
    <w:p>
      <w:hyperlink r:id="rId10">
        <w:r>
          <w:rPr/>
          <w:t>Link To Post</w:t>
        </w:r>
      </w:hyperlink>
    </w:p>
    <w:p>
      <w:r>
        <w:br w:type="page"/>
      </w:r>
    </w:p>
    <w:p>
      <w:pPr>
        <w:pStyle w:val="Heading1"/>
      </w:pPr>
      <w:r>
        <w:t xml:space="preserve">Job Title:  GRADUATE DATA SCIENCE ENGINEER </w:t>
      </w:r>
    </w:p>
    <w:p>
      <w:pPr>
        <w:pStyle w:val="Heading2"/>
      </w:pPr>
      <w:r>
        <w:t>Company:  ARM         Review:  4.2</w:t>
      </w:r>
    </w:p>
    <w:p>
      <w:pPr>
        <w:pStyle w:val="Heading3"/>
      </w:pPr>
      <w:r>
        <w:t>Location:  MANCHESTER</w:t>
      </w:r>
      <w:r>
        <w:t xml:space="preserve">      Date:  2020-09-22</w:t>
      </w:r>
    </w:p>
    <w:p>
      <w:pPr>
        <w:spacing w:before="360"/>
        <w:jc w:val="left"/>
      </w:pPr>
      <w:r>
        <w:rPr>
          <w:rFonts w:ascii="Calibri" w:hAnsi="Calibri"/>
          <w:sz w:val="22"/>
        </w:rPr>
        <w:t>we are an equal opportunity employer and do not discriminate against any employee or applicant for employment because of race, color, sex, age, national origin, religion, sexual orientation, gender identity, status as a veteran, and basis of disability or any other federal, state or local protected class.</w:t>
        <w:br/>
        <w:t>job description</w:t>
        <w:br/>
        <w:br/>
        <w:br/>
        <w:br/>
        <w:br/>
        <w:t>are you looking for an opportunity to help develop and release the latest gpu technology? are you interested in applying your proven experience in the challenging environment of gpu driver development?</w:t>
        <w:br/>
        <w:t>arm is seeking highly skilled and motivated graduate data science engineer to join our agile software development group. you will be part of a new team based in manchester (uk) with the opportunity to drive our module test, and performance analysis environment.</w:t>
        <w:br/>
        <w:t>you will be working with multi-disciplined engineering teams across arm’s worldwide engineering centres. you will contribute to the analysis of the detailed module test and automated test infrastructure to ensure we achieve the right level of test coverage as effectively as possible for the next generation mali™ gpus.</w:t>
        <w:br/>
        <w:t>we have an excellent track record of building up expertise in people, so this is a great opportunity to learn something new and interesting in a friendly and collaborative environment. join a multinational, dynamic and highly motivated software development group where you will enjoy the support of your colleagues while being challenged by interesting technical problems. do you like producing high-quality solutions in a challenging environment? - then we would love to hear from you.</w:t>
        <w:br/>
        <w:br/>
        <w:t>about the gpu team</w:t>
        <w:br/>
        <w:t>in the gpu team, you will be working alongside the best engineers in the world, making market-leading products for the world’s most successful companies.</w:t>
        <w:br/>
        <w:t>with applications in mobile, machine learning, internet of things, automotive, security, and embedded devices, your ideas will make a difference and you will have the opportunity to lead, challenge the status quo and ultimately change the world of media processing.</w:t>
        <w:br/>
        <w:t>our mali™ graphics processor is the world’s #1 shipping graphics processor.</w:t>
        <w:br/>
        <w:t>we are a global team, working across numerous sites and cultures and we are entering a new growth phase to provide new technologies and products for new and existing markets and are looking for talented people to join the team.</w:t>
        <w:br/>
        <w:t>please take a look at the following video to see what it's like to work in arm: https://youtu.be/f4tnbnbgyey</w:t>
        <w:br/>
        <w:t>job requirements</w:t>
        <w:br/>
        <w:br/>
        <w:br/>
        <w:br/>
        <w:br/>
        <w:t>education &amp; qualifications</w:t>
        <w:br/>
        <w:t>bachelors, masters or phd in data science or similar subject, with a good academic record.</w:t>
        <w:br/>
        <w:t>desirable skills &amp; experience</w:t>
        <w:br/>
        <w:t>experience of scripting with tools such as python, sql and bash.</w:t>
        <w:br/>
        <w:t>experience with data analytics tools such as pandas, numpy and elasticsearch.</w:t>
        <w:br/>
        <w:t>experience with dashboard and charting tools such as grafana, tableau and matplot</w:t>
        <w:br/>
        <w:t>demonstrable data analysis project experience, either academic or professional</w:t>
        <w:br/>
        <w:t>a practical, organized and pragmatic approach to work.</w:t>
        <w:br/>
        <w:t>willingness and ability to contribute to process improvement initiatives.</w:t>
        <w:br/>
        <w:t>you will exhibit many of the following qualities:</w:t>
        <w:br/>
        <w:t>self-reliant and who seeks out information and learning when required</w:t>
        <w:br/>
        <w:t>ability to solve problems creatively - e.g. challenge the status quo and suggest novel approaches</w:t>
        <w:br/>
        <w:t>evaluate proposals critically - e.g. contributing to design discussions and code reviews.</w:t>
        <w:br/>
        <w:t>address all life-cycle phases of large tasks, from specification through test and user documentation, with minimal supervision.</w:t>
        <w:br/>
        <w:t>take on a technical leadership role for some aspects of project work, investigations, and feasibility studies.</w:t>
        <w:br/>
        <w:t>provide support and guidance to our internal users and colleagues.</w:t>
        <w:br/>
        <w:t>understand development and project processes in depth.</w:t>
        <w:br/>
        <w:t>be willing to travel occasionally to arm location in the uk and worldwide.</w:t>
        <w:br/>
        <w:t>at arm, we are guided by our core beliefs that reflect our rare culture and guide our decisions, defining how we work together to defy ordinary and shape extraordinary:</w:t>
        <w:br/>
        <w:t>we not i</w:t>
        <w:br/>
        <w:t>take daily responsibility to make the global arm community thrive.</w:t>
        <w:br/>
        <w:t>no individual owns the right answer. brilliance is collective.</w:t>
        <w:br/>
        <w:t>information is crucial, share it.</w:t>
        <w:br/>
        <w:t>realise that we win when we collaborate — and that everyone misses out when we don’t.</w:t>
        <w:br/>
        <w:t>passion for progress</w:t>
        <w:br/>
        <w:t>our differences are our strength. widen and mix up your network of connections.</w:t>
        <w:br/>
        <w:t>difficult things can take unexpected directions. stick with it.</w:t>
        <w:br/>
        <w:t>make feedback positive and expansive, not negative and narrow.</w:t>
        <w:br/>
        <w:t>the essence of progress is that it can’t stop. grow with it and own your own progress.</w:t>
        <w:br/>
        <w:t>be your brilliant self</w:t>
        <w:br/>
        <w:t>be quirky not egocentric.</w:t>
        <w:br/>
        <w:t>recognise the power in saying ‘i don’t know’.</w:t>
        <w:br/>
        <w:t>make trust our default position.</w:t>
        <w:br/>
        <w:t>hold strong opinions lightly.</w:t>
        <w:br/>
        <w:t>benefits</w:t>
        <w:br/>
        <w:t>your particular benefits package will depend on position and type of employment and may be subject to change. your package will be confirmed on offer of employment. arm’s benefits program provides permanent employees with the opportunity to stay innovative and healthy, ensure the wellness of their families, and create a positive working environment.</w:t>
        <w:br/>
        <w:t>annual bonus plan</w:t>
        <w:br/>
        <w:t>discretionary cash award</w:t>
        <w:br/>
        <w:t>group personal pension plan with enhanced company contribution</w:t>
        <w:br/>
        <w:t>medical, travel, health &amp; life insurances</w:t>
        <w:br/>
        <w:t>holiday, 25 days annual leave with option to buy an additional 5 days per year</w:t>
        <w:br/>
        <w:t>sabbatical, 20 paid days every four-year of service</w:t>
        <w:br/>
        <w:t>volunteering, one (1) paid working day each year (teamarm)</w:t>
        <w:br/>
        <w:t>varies by location: cycle to work, free car parking, gym on site, team and social events</w:t>
        <w:br/>
        <w:t>about arm</w:t>
        <w:br/>
        <w:t>arm® technology is at the heart of a computing and connectivity revolution that is transforming the way people live and businesses operate. from the unmissable to the invisible; our advanced, energy-efficient processor designs are enabling the intelligence in 86 billion silicon chips and securely powering products from the sensor to the smartphone to the supercomputer. with more than 1,000 technology partners including the world’s most famous business and consumer brands, we are driving arm innovation into all areas compute is happening inside the chip, the network and the cloud.</w:t>
        <w:br/>
        <w:t>with offices around the world, arm is a diverse community of dedicated, innovative and highly talented professionals. by enabling an inclusive, meritocratic and open workplace where all our people can grow and succeed, we encourage our people to share their unique contributions to arm's success in the global marketplace.</w:t>
        <w:br/>
        <w:t>about the office</w:t>
        <w:br/>
        <w:t>our office in manchester, england hosts diverse teams from throughout arm including debuggers, hpc tools, technical communications, devops infrastructure provision and open-source software development. the office is located in the heart of manchester city centre allowing easy access to shops, restaurants and a bustling nightlife. known for its world-renowned sporting connections, manchester is seen as the united kingdom's "second city", as it is the most visited city in england by overseas visitors aside from the capital.</w:t>
        <w:br/>
        <w:t>manchester, uk</w:t>
        <w:br/>
        <w:t>arm ltd.</w:t>
        <w:br/>
        <w:t>7th floor</w:t>
        <w:br/>
        <w:t>westminster house</w:t>
        <w:br/>
        <w:t>11 portland st</w:t>
        <w:br/>
        <w:t>manchester</w:t>
        <w:br/>
        <w:t>cheshire</w:t>
        <w:br/>
        <w:t>m1 3hu</w:t>
      </w:r>
    </w:p>
    <w:p>
      <w:hyperlink r:id="rId11">
        <w:r>
          <w:rPr/>
          <w:t>Link To Post</w:t>
        </w:r>
      </w:hyperlink>
    </w:p>
    <w:p>
      <w:r>
        <w:br w:type="page"/>
      </w:r>
    </w:p>
    <w:p>
      <w:pPr>
        <w:pStyle w:val="Heading1"/>
      </w:pPr>
      <w:r>
        <w:t xml:space="preserve">Job Title:  GRADUATE DATA ENGINEER </w:t>
      </w:r>
    </w:p>
    <w:p>
      <w:pPr>
        <w:pStyle w:val="Heading2"/>
      </w:pPr>
      <w:r>
        <w:t>Company:  UK GOVERNMENT - DEPARTMENT FOR EDUCATION         Review:  3.7</w:t>
      </w:r>
    </w:p>
    <w:p>
      <w:pPr>
        <w:pStyle w:val="Heading3"/>
      </w:pPr>
      <w:r>
        <w:t>Location:  SHEFFIELD S1</w:t>
      </w:r>
      <w:r>
        <w:t xml:space="preserve">      Date:  2020-09-22</w:t>
      </w:r>
    </w:p>
    <w:p>
      <w:pPr>
        <w:spacing w:before="360"/>
        <w:jc w:val="left"/>
      </w:pPr>
      <w:r>
        <w:rPr>
          <w:rFonts w:ascii="Calibri" w:hAnsi="Calibri"/>
          <w:sz w:val="22"/>
        </w:rPr>
        <w:t>our data engineers develop and construct data products and services and integrate them into systems and business processes. you will develop your technical skills to design and install new data solutions that support the creation of data products. you will work with internal and external partners to understand and meet business requirements.</w:t>
        <w:br/>
        <w:br/>
        <w:t>we work with sql server systems in addressing performance and maintenance of data processing to underpin routine reporting. you will assist in the designing, building, testing and maintaining data management systems and models, making sure they are compliant to data governance and meets business requirements. you will work to deliver automated services that are reliable and secure, working with data architects and data scientists.</w:t>
        <w:br/>
        <w:t>responsibilities</w:t>
        <w:br/>
        <w:t>main activities will include:</w:t>
        <w:br/>
        <w:br/>
        <w:t>develop fit for purpose, resilient, scalable, and future-proof data services to meet user needs.</w:t>
        <w:br/>
        <w:br/>
        <w:t>collaborate and implement data management systems that link data from multiple systems and platforms.</w:t>
        <w:br/>
        <w:br/>
        <w:t>implement appropriate technologies to deliver resilient, scalable, and future-proof data solutions.</w:t>
        <w:br/>
        <w:br/>
        <w:t>design, write and iterate code from prototype to production-ready, managing relationships with subject matter experts to make sure content is accurate.</w:t>
        <w:br/>
        <w:br/>
        <w:t>collaborate with others to review and challenge specifications and where appropriate promoting the best solution design.</w:t>
        <w:br/>
        <w:br/>
        <w:t>use agreed standards and tools to design, code, test, correct and document moderate to complex programs and scripts from agreed specifications and subsequent iterations.</w:t>
        <w:br/>
        <w:br/>
        <w:t>implement industry recognised data modelling techniques including dimensional modelling and standards and where necessary reverse engineer data models from a live system.</w:t>
        <w:br/>
        <w:br/>
        <w:t>effectively translate and accurately communicate across technical and non-technical stakeholders as well as facilitating discussions within a multidisciplinary team.</w:t>
        <w:br/>
        <w:br/>
        <w:t>supporting the lifecycle of data (sourcing, storage, processing, and transmission)</w:t>
        <w:br/>
        <w:br/>
        <w:t>helping define, implement, and operate administration of data and systems (processes such as access controls)</w:t>
        <w:br/>
        <w:br/>
        <w:t>document and maintain glossaries/policies for data and definitions eg asset registers, retention schedules, dictionary and loading schedules</w:t>
        <w:br/>
        <w:br/>
        <w:t>support in establishing and monitoring data quality metrics, identifying and resolving issues.</w:t>
        <w:br/>
        <w:br/>
        <w:t>translating and simplifying requirements</w:t>
        <w:br/>
        <w:br/>
        <w:t>unit testing of own work and testing others work, including working in test-driven development environment</w:t>
        <w:br/>
        <w:br/>
        <w:t>it is essential that you can evidence skills against the following criteria:</w:t>
        <w:br/>
        <w:br/>
        <w:t>a mathematics-based or computer science-based degree</w:t>
        <w:br/>
        <w:br/>
        <w:t>excellent numerical, it and problem-solving skills</w:t>
        <w:br/>
        <w:br/>
        <w:t>build accessible data for analysis</w:t>
        <w:br/>
        <w:br/>
        <w:t>experience of using programming languages / analytical software such as sql, python, r and power bi</w:t>
        <w:br/>
        <w:br/>
        <w:t>writing etl scripts and code to make sure the etl process performs optimally</w:t>
        <w:br/>
        <w:br/>
        <w:t>good communication and collaboration skills with a diverse team in both technical and non technical elements</w:t>
        <w:br/>
        <w:br/>
        <w:t>should there be a large number of applicants and the panel have a tie-breaker situation, they will consider your evidence of skills against three of the following desirable criteria:</w:t>
        <w:br/>
        <w:br/>
        <w:t>sql 2012 or later server tools such as sql server integration services (ssis) and/or sql server analysis services (ssas). used concepts such as, metadata, indexing, modelling, and master data management.</w:t>
        <w:br/>
        <w:br/>
        <w:t>modelling data and to develop business intelligence reports that can be re-used</w:t>
        <w:br/>
        <w:br/>
        <w:t>ideally work experience or certification in data management / data engineering or similar industry professional certification.</w:t>
        <w:br/>
        <w:br/>
        <w:t>awareness of cloud data tools and platforms</w:t>
        <w:br/>
        <w:br/>
        <w:t>excellent customer facing and people skills, being able to communicate between the technical and the non-technical</w:t>
        <w:br/>
        <w:br/>
        <w:t>understanding of agile concepts</w:t>
        <w:br/>
        <w:br/>
        <w:t>performed testing or quality assurance of own work and others work</w:t>
        <w:br/>
        <w:br/>
        <w:t>understand data governance, data security and data quality over the data lifecycle</w:t>
        <w:br/>
        <w:br/>
        <w:t>understanding the development lifecycle and use of source control tools</w:t>
        <w:br/>
        <w:br/>
        <w:t>as part of the assessment we will also be looking for you to have an understanding of the essential skills from the digital, data and technology profession relevant for this role:</w:t>
        <w:br/>
        <w:br/>
        <w:t>communication skills (data)</w:t>
        <w:br/>
        <w:t>data analysis and synthesis.</w:t>
        <w:br/>
        <w:t>data development process</w:t>
        <w:br/>
        <w:t>data integration design</w:t>
        <w:br/>
        <w:t>data modelling</w:t>
        <w:br/>
        <w:t>metadata management</w:t>
        <w:br/>
        <w:t>problem resolution (data)</w:t>
        <w:br/>
        <w:t>programming and build (data engineering)</w:t>
        <w:br/>
        <w:t>technical understanding (data engineering)</w:t>
        <w:br/>
        <w:t>testing</w:t>
        <w:br/>
        <w:br/>
        <w:t>more details can be found here: https://www.gov.uk/guidance/data-engineer#data-engineer</w:t>
        <w:br/>
        <w:br/>
        <w:t>qualifications</w:t>
        <w:br/>
        <w:t>a mathematics-based or computer science-based degree</w:t>
        <w:br/>
        <w:t>technical skills</w:t>
        <w:br/>
        <w:t>we'll assess you against these technical skills during the selection process:</w:t>
        <w:br/>
        <w:t>developing new products</w:t>
        <w:br/>
        <w:t>benefits</w:t>
        <w:br/>
        <w:t>applicants currently holding a permanent post in the civil service should note that, if successful, their salary on appointment would be determined by the department’s transfer / promotion policies.</w:t>
        <w:br/>
        <w:br/>
        <w:t>as a member of the dfe, you will be entitled to join the highly competitive civil service pension scheme, which many experts agree is one of the most generous in the uk.</w:t>
        <w:br/>
        <w:br/>
        <w:t>you will have 25 days leave, increasing by 1 day every year to a maximum of 30 days after five years’ service. in addition, all staff receive the queen’s birthday privilege holiday and 8 days’ bank and public holidays.</w:t>
        <w:br/>
        <w:br/>
        <w:t>we offer flexible working arrangements, such as job sharing, term-time working, flexi-time and compressed hours.</w:t>
        <w:br/>
        <w:t>as an organisation, which exists to support education and lifelong learning, we offer our staff excellent professional development opportunities.</w:t>
      </w:r>
    </w:p>
    <w:p>
      <w:hyperlink r:id="rId12">
        <w:r>
          <w:rPr/>
          <w:t>Link To Post</w:t>
        </w:r>
      </w:hyperlink>
    </w:p>
    <w:p>
      <w:r>
        <w:br w:type="page"/>
      </w:r>
    </w:p>
    <w:p>
      <w:pPr>
        <w:pStyle w:val="Heading1"/>
      </w:pPr>
      <w:r>
        <w:t xml:space="preserve">Job Title:  2021 GRADUATE DATA SCIENTIST </w:t>
      </w:r>
    </w:p>
    <w:p>
      <w:pPr>
        <w:pStyle w:val="Heading2"/>
      </w:pPr>
      <w:r>
        <w:t>Company:  SAGENTIA         Review:  4.7</w:t>
      </w:r>
    </w:p>
    <w:p>
      <w:pPr>
        <w:pStyle w:val="Heading3"/>
      </w:pPr>
      <w:r>
        <w:t>Location:  EPSOM</w:t>
      </w:r>
      <w:r>
        <w:t xml:space="preserve">      Date:  2020-09-22</w:t>
      </w:r>
    </w:p>
    <w:p>
      <w:pPr>
        <w:spacing w:before="360"/>
        <w:jc w:val="left"/>
      </w:pPr>
      <w:r>
        <w:rPr>
          <w:rFonts w:ascii="Calibri" w:hAnsi="Calibri"/>
          <w:sz w:val="22"/>
        </w:rPr>
        <w:t>are you an enthusiastic and curious individual who enjoys using data to find patterns and help solve the problems faced by businesses in innovative and imaginative ways?</w:t>
        <w:br/>
        <w:t>would you relish the opportunity to apply these skills across diverse industries?</w:t>
        <w:br/>
        <w:t>the opportunity</w:t>
        <w:br/>
        <w:t>we are looking for exceptional, energetic, hard-working and hands-on enthusiastic graduates to join our group of world class employees in autumn 2021. if successful you will be part of this team and have the unique opportunity to work with clients from start-ups through to global market leaders. you will have a passion for technology and will use a combination of innovation, flexibility and technical excellence to meet and exceed our customers’ often demanding requirements and tight development timescales.</w:t>
        <w:br/>
        <w:t>you will work across the product development lifecycle, from new concept generation and technology validation, through prototyping and full product development, to transfer to manufacture and sustainability.</w:t>
        <w:br/>
        <w:t>we have</w:t>
        <w:br/>
        <w:t>a multitude of exciting projects in the medical, industrial and consumer sectors</w:t>
        <w:br/>
        <w:t>projects ranging from quick build proof-of-principle prototypes through to full product developments</w:t>
        <w:br/>
        <w:t>the opportunity to work with clients to define their needs and to develop innovative and exciting solutions</w:t>
        <w:br/>
        <w:t>you will have:</w:t>
        <w:br/>
        <w:t>degree 2.1 or above, (or even a phd) in computer science, engineering, mathematical or science-based from a top university</w:t>
        <w:br/>
        <w:t>excellent analytical and problem-solving skills</w:t>
        <w:br/>
        <w:t>enthusiasm to work within multidisciplinary teams and multi-task across projects.</w:t>
        <w:br/>
        <w:t>you might also have (but not essential):</w:t>
        <w:br/>
        <w:t>keras and tensorflow familiarity</w:t>
        <w:br/>
        <w:t>python development experience</w:t>
        <w:br/>
        <w:t>matlab/simulink familiarity</w:t>
        <w:br/>
        <w:t>pc software development experience</w:t>
        <w:br/>
        <w:t>a day in the life</w:t>
        <w:br/>
        <w:t>you'll extract, analyse and interpret large amounts of data from a range of sources, using algorithmic, data mining, artificial intelligence, machine learning and statistical tools, in order to share your methodologies and insights with the wider team.</w:t>
        <w:br/>
        <w:t>your work will predominately be based at our sagentia offices in harston, cambridge or epsom, surrey and there may also be opportunities to travel to client sites in europe or usa. you will enjoy a fast-paced environment in which we solve a variety of challenges from different industries where you will be driven to stretch yourself and demonstrate determination and focus.</w:t>
        <w:br/>
        <w:t>at any one time we have dozens of active projects in the medical, industrial and consumer sectors. as a graduate, you will have the opportunity to utilise and improve your data science skills on one or more projects simultaneously across sectors. projects range in length anywhere from a couple of months to a couple of years. projects will typically require multidisciplinary skills requiring teamwork, independent research, electronics design, mechanical design, software design and of course a data science team that you will be part of.</w:t>
        <w:br/>
        <w:t>career development</w:t>
        <w:br/>
        <w:t>you will work on client projects from your first day; we think this provides you with the opportunity to learn from a fantastic team of colleagues and put your great technical skills to use immediately! we work with you from the start of your time with us to ensure we understand how you want to develop your career in the future. we have a great variety of projects taking place at all times and identify, offer and provide bespoke training to support you in developing your existing skills and fill in any gaps. when you join you will be paired with a mentor whose job is to help you settle in, inspire you and instil the sagentia way.</w:t>
        <w:br/>
        <w:t>every one of our employees has the opportunity to progress and develop within our business – there is no career ceiling; with commitment, hard work and determination there is no limit to what you can achieve! success looks different to everyone and sagentia provides great career advancement whether you want to apply your technical skills to brilliant projects, find solutions to problems no one else can solve, deepen and broaden your technical knowledge, manage complex projects, lead teams or business development!</w:t>
        <w:br/>
        <w:t>benefits</w:t>
        <w:br/>
        <w:t>you will be offered a competitive salary and benefits package.</w:t>
        <w:br/>
        <w:t>job types: full-time, permanent</w:t>
        <w:br/>
        <w:t>schedule:</w:t>
        <w:br/>
        <w:t>monday to friday</w:t>
      </w:r>
    </w:p>
    <w:p>
      <w:hyperlink r:id="rId13">
        <w:r>
          <w:rPr/>
          <w:t>Link To Post</w:t>
        </w:r>
      </w:hyperlink>
    </w:p>
    <w:p>
      <w:r>
        <w:br w:type="page"/>
      </w:r>
    </w:p>
    <w:p>
      <w:pPr>
        <w:pStyle w:val="Heading1"/>
      </w:pPr>
      <w:r>
        <w:t xml:space="preserve">Job Title:  GRADUATE FINANCE ANALYST </w:t>
      </w:r>
    </w:p>
    <w:p>
      <w:pPr>
        <w:pStyle w:val="Heading2"/>
      </w:pPr>
      <w:r>
        <w:t>Company:  THERMO FISHER SCIENTIFIC         Review:  3.5</w:t>
      </w:r>
    </w:p>
    <w:p>
      <w:pPr>
        <w:pStyle w:val="Heading3"/>
      </w:pPr>
      <w:r>
        <w:t>Location:  LOUGHBOROUGH</w:t>
      </w:r>
      <w:r>
        <w:t xml:space="preserve">      Date:  2020-09-22</w:t>
      </w:r>
    </w:p>
    <w:p>
      <w:pPr>
        <w:spacing w:before="360"/>
        <w:jc w:val="left"/>
      </w:pPr>
      <w:r>
        <w:rPr>
          <w:rFonts w:ascii="Calibri" w:hAnsi="Calibri"/>
          <w:sz w:val="22"/>
        </w:rPr>
        <w:t>job title: graduate finance analyst</w:t>
        <w:br/>
        <w:t>requisition id: 129130br</w:t>
        <w:br/>
        <w:br/>
        <w:t>when you’re part of thermo fisher scientific, you’ll do challenging work, and be part of a team that values performance, quality and innovation. as part of a successful, growing global organization you will be encouraged to perform at your best. with revenues of more than $20 billion and the largest investment in r&amp;amp;d in the industry, we give our people the resources and opportunities to make significant contributions to the world.</w:t>
        <w:br/>
        <w:br/>
        <w:t>location/division specific information</w:t>
        <w:br/>
        <w:br/>
        <w:t>we are looking for 2 graduate level finance analysts to join the team. the positions are responsible for working with the commercial and finance teams to deliver value adding analysis to drive revenue and margin. the positions will have the key responsibility to ensure accuracy of costs, customer incentive and reward programs and delivering insightful dashboards and analytics. they will provide financial models to assess new business opportunities and work with commercial leaders during the annual price renewal process.</w:t>
        <w:br/>
        <w:br/>
        <w:t>what will you do?</w:t>
        <w:br/>
        <w:t>supporting the lead commercial finance analysts with accurate and commercially focused reporting on sales performance, margins, forecasting and product profitability.</w:t>
        <w:br/>
        <w:t>diligently manage the accuracy of product costs and inventory balances. ensure all changes to costs are analyzed and understood, and updates are performed in a timely manner where necessary.</w:t>
        <w:br/>
        <w:t>ensure all customer incentives (rebates and signing bonuses) are accurately recorded, forecasted and paid in accordance with customer contracts.</w:t>
        <w:br/>
        <w:t>support the annual price renewal process, to ensure the business maximizes price performance whilst complying with customer contracts. able to work with appropriate internal departments to implement pricing and financial terms for customer contracts.</w:t>
        <w:br/>
        <w:t>production of customer facing reports to monitor contractual obligations such as savings commitments and incentives.</w:t>
        <w:br/>
        <w:t>performs other duties as assigned.</w:t>
        <w:br/>
        <w:br/>
        <w:t>how will you get here?</w:t>
        <w:br/>
        <w:t>education:</w:t>
        <w:br/>
        <w:t>a degree or equivalent qualification in accountancy or a related commercially or numerically focused discipline.</w:t>
        <w:br/>
        <w:t>experience:</w:t>
        <w:br/>
        <w:t>ability to follow departmental procedures relating to financial modeling and analysis. the individual must be able to work as both part of a team, across functions and on their own initiative, be flexible and to review current practices with the target of improving the department to achieve modern best practices.</w:t>
        <w:br/>
        <w:t>strong analytical approach; able to interrogate data and possess an enquiring mind.</w:t>
        <w:br/>
        <w:t>maintain effective communication both internally and externally.</w:t>
        <w:br/>
        <w:t>competent in the use of microsoft excel, word and outlook.</w:t>
        <w:br/>
        <w:t>soft skills:</w:t>
        <w:br/>
        <w:t>attention to detail.</w:t>
        <w:br/>
        <w:t>enthusiastically and proactively contributes ideas.</w:t>
        <w:br/>
        <w:t>highly analytical and demonstrates a passion for interrogating detailed data to understand business results.</w:t>
        <w:br/>
        <w:t>to work effectively with others at all levels to accomplish internal targets and business goals.</w:t>
        <w:br/>
        <w:t>the ability to identify and resolve problems.</w:t>
        <w:br/>
        <w:t>competent with microsoft word, excel and outlook.</w:t>
        <w:br/>
        <w:t>someone who contributes ideas, disagrees tactfully, shares success and actively listens.</w:t>
        <w:br/>
        <w:t>at thermo fisher scientific, each one of our 70,000 extraordinary minds has a unique story to tell. join us and contribute to our singular mission—enabling our customers to make the world healthier, cleaner and safer.</w:t>
        <w:br/>
        <w:br/>
        <w:t>apply today! http://jobs.thermofisher.com</w:t>
        <w:br/>
        <w:br/>
        <w:t>thermo fisher scientific is an eeo/affirmative action employer and does not discriminate on the basis of race, colour, religion, sex, sexual orientation, gender identity, national origin, protected veteran status, disability or any other legally protected status.</w:t>
      </w:r>
    </w:p>
    <w:p>
      <w:hyperlink r:id="rId14">
        <w:r>
          <w:rPr/>
          <w:t>Link To Post</w:t>
        </w:r>
      </w:hyperlink>
    </w:p>
    <w:p>
      <w:r>
        <w:br w:type="page"/>
      </w:r>
    </w:p>
    <w:p>
      <w:pPr>
        <w:pStyle w:val="Heading1"/>
      </w:pPr>
      <w:r>
        <w:t xml:space="preserve">Job Title:  DATA AND ANALYTICS ROTATIONAL GRADUATE PROGRAMME - OSTERLEY </w:t>
      </w:r>
    </w:p>
    <w:p>
      <w:pPr>
        <w:pStyle w:val="Heading2"/>
      </w:pPr>
      <w:r>
        <w:t>Company:  SKY         Review:  3.6</w:t>
      </w:r>
    </w:p>
    <w:p>
      <w:pPr>
        <w:pStyle w:val="Heading3"/>
      </w:pPr>
      <w:r>
        <w:t>Location:  OSTERLEY</w:t>
      </w:r>
      <w:r>
        <w:t xml:space="preserve">      Date:  2020-09-22</w:t>
      </w:r>
    </w:p>
    <w:p>
      <w:pPr>
        <w:spacing w:before="360"/>
        <w:jc w:val="left"/>
      </w:pPr>
      <w:r>
        <w:rPr>
          <w:rFonts w:ascii="Calibri" w:hAnsi="Calibri"/>
          <w:sz w:val="22"/>
        </w:rPr>
        <w:t>join the team that manages data and transforms it into actionable information across sky. creating new products. exploring new markets. innovating ways to communicate with our customers. you can even help predict what the future of our multi-billion-pound business looks like.</w:t>
        <w:br/>
        <w:t>on our data and analytics programme you’ll spend two years taking on varied roles, rising to unique challenges and working on the kind of exciting projects you just don’t find anywhere else. all while discovering first-hand how we bring millions of people the entertainment they know and love.</w:t>
        <w:br/>
        <w:t>and the best thing is you don’t have to specialise too soon. instead, you get to experience everything that makes data and analytics special at sky before deciding on the area that’s right for you.</w:t>
        <w:br/>
        <w:br/>
        <w:t>what you’ll be doing</w:t>
        <w:br/>
        <w:t>you’ll do four six-month rotations across some of our key departments:</w:t>
        <w:br/>
        <w:t>data tech and analytics</w:t>
        <w:br/>
        <w:t>group product</w:t>
        <w:br/>
        <w:t>now tv.</w:t>
        <w:br/>
        <w:t>this gives you the opportunity to work across a range of teams.</w:t>
        <w:br/>
        <w:t>econometrics run well established, holistic, statistical modelling to understand the key drivers of business kpis.</w:t>
        <w:br/>
        <w:t>advanced analytics are a team full of data scientists that use customer level, big / deep data sets from sky.</w:t>
        <w:br/>
        <w:t>channel analytics &amp; experimentation deliver a multi-channel analytical view on our customers, enabling planning teams to translate it into optimised customer experiences.</w:t>
        <w:br/>
        <w:t>digital decisioning run our adobe marketing cloud stack to personalise decisions in websites, apps and third-party media.</w:t>
        <w:br/>
        <w:t>business lead function that bridge the technical expertise of the analytics teams with business expertise across multiple functions.</w:t>
        <w:br/>
        <w:t>group product is where we develop, reliably execute and deliver world class products to the market that delight our internal and external customers.</w:t>
        <w:br/>
        <w:t>now tv help unleash the power of data to make more intelligent customer and business decisions.</w:t>
        <w:br/>
        <w:t>at the same time, you’ll get to work alongside lots of great people. develop amazing data and analytical skills. take your own ideas all the way through to testing. and help shape where our multibillion-pound business goes next.</w:t>
        <w:br/>
        <w:t>programme facts</w:t>
        <w:br/>
        <w:t>this role is based in osterley, west london.</w:t>
        <w:br/>
        <w:t>programme duration is 2 years, rolling off into a permanent position</w:t>
        <w:br/>
        <w:t>expected start is august 2021.</w:t>
        <w:br/>
        <w:br/>
        <w:t>how you’ll grow and be supported</w:t>
        <w:br/>
        <w:t>be brilliant - how? we give you freedom. support. the chance to try things your way – forging your ideal career path, or developing something totally new. it means you can do more. make an impact. get noticed. and it means with the right attitude, anything’s possible.</w:t>
        <w:br/>
        <w:t>your sky journey - at sky, we accelerate you through high-impact and seamless learning. you will become a dynamic, vibrant, and collaborative leader here. we will support you throughout your 2-year journey here with skills labs, bit size videos and virtual classroom learning sessions.</w:t>
        <w:br/>
        <w:t>digital development - whenever you want it. access 3,000 linkedin learning courses at a time that suits you. we’ll suggest courses that we think are key, then it’s over to you.</w:t>
        <w:br/>
        <w:t>support network - whatever path you choose we’ll be right there with you. you’ll get to team up with a grad or apprentice who’s been there and done it and have a manager who’ll stretch and guide you to where you want to go. all this plus the support of the early careers team who will be on hand from your first day through to the start of your post scheme career journey.</w:t>
        <w:br/>
        <w:br/>
        <w:t>what we’re looking for</w:t>
        <w:br/>
        <w:t>you're a graduate from any degree discipline, or soon will be. you’re likely to have studied maths, statistics, economics, physics or be able to demonstrate your understanding of the use of data through personal or university projects. we’re interested in your passion for data and the drive and ambition you can bring to the team.</w:t>
        <w:br/>
        <w:t>other skills you may have include:</w:t>
        <w:br/>
        <w:t>logical, end to end thinker</w:t>
        <w:br/>
        <w:t>an enthusiastic problem-solver, with numerical, presentation and it skills</w:t>
        <w:br/>
        <w:t>enjoy task-focused delivery, a fast pace environment and overcoming challenges</w:t>
        <w:br/>
        <w:t>collaborative, great with people and keen on following recent trends in the market.</w:t>
        <w:br/>
        <w:br/>
        <w:t>your application journey</w:t>
        <w:br/>
        <w:t>first, complete our short application form by entering your details and academic information. once your application has been submitted, you will be invited (so look out for our email, you may need to check your junk mail just in case) to our immersive digital assessments. your programme requires two digital assessments to be completed prior to shortlisting to the assessment centre.</w:t>
        <w:br/>
        <w:t>the first digital assessment looks at your behavioural and cognitive strengths through several questions. in the second (and last) digital assessment, you will be required to review various sets of information and be asked questions related to this. part of this stage will include a recorded video interview. but don’t worry there will be practice round.</w:t>
        <w:br/>
        <w:t>the final stage of your application will be a (surprise, virtual) assessment day. you’ll have the opportunity to impress us through a variety of tasks, which may include a group discussion, an individual interview, and smaller programme related exercises.</w:t>
        <w:br/>
        <w:t>once you’ve completed your assessment day, we’ll let you know when you can expect to hear back from us.</w:t>
        <w:br/>
        <w:br/>
        <w:t>why inclusion is important</w:t>
        <w:br/>
        <w:t>it’s our people that make sky europe’s leading entertainment company. that’s why we work hard to be an inclusive employer, so everyone at sky can be their best. cv’s aren’t everything. we’re more focused on who you are and the potential what you’ll bring to sky.</w:t>
        <w:br/>
        <w:t>we celebrate diversity because different people, with different perspectives make sky a better business. our customers are incredibly diverse, so we should be, too.</w:t>
        <w:br/>
        <w:br/>
        <w:t>so why wait?</w:t>
        <w:br/>
        <w:t>apply now to build an amazing career and be part of a brilliant team. we can’t wait to hear from you.</w:t>
        <w:br/>
        <w:t>the current closing date for applications is 8th november 2020. but things move quickly around here, so apply now to avoid disappointment.</w:t>
        <w:br/>
        <w:t>if you are successful in your application for this role, your appointment will be subject to receiving a positive outcome from your criminal record check.</w:t>
        <w:br/>
        <w:t>#actionoffscreen</w:t>
      </w:r>
    </w:p>
    <w:p>
      <w:hyperlink r:id="rId15">
        <w:r>
          <w:rPr/>
          <w:t>Link To Post</w:t>
        </w:r>
      </w:hyperlink>
    </w:p>
    <w:p>
      <w:r>
        <w:br w:type="page"/>
      </w:r>
    </w:p>
    <w:p>
      <w:pPr>
        <w:pStyle w:val="Heading1"/>
      </w:pPr>
      <w:r>
        <w:t xml:space="preserve">Job Title:  CLINICAL DATA COORDINATOR </w:t>
      </w:r>
    </w:p>
    <w:p>
      <w:pPr>
        <w:pStyle w:val="Heading2"/>
      </w:pPr>
      <w:r>
        <w:t>Company:  MEDPACE, INC.         Review:  2.7</w:t>
      </w:r>
    </w:p>
    <w:p>
      <w:pPr>
        <w:pStyle w:val="Heading3"/>
      </w:pPr>
      <w:r>
        <w:t>Location:  LONDON</w:t>
      </w:r>
      <w:r>
        <w:t xml:space="preserve">      Date:  2020-09-22</w:t>
      </w:r>
    </w:p>
    <w:p>
      <w:pPr>
        <w:spacing w:before="360"/>
        <w:jc w:val="left"/>
      </w:pPr>
      <w:r>
        <w:rPr>
          <w:rFonts w:ascii="Calibri" w:hAnsi="Calibri"/>
          <w:sz w:val="22"/>
        </w:rPr>
        <w:t>overview :</w:t>
        <w:br/>
        <w:t>medpace is a full-service clinical contract research organisation (cro). we provide phase i-iv clinical development services to the biotechnology, pharmaceutical and medical device industries. our mission is to accelerate the global development of safe and effective medical therapeutics through its scientific and disciplined approach. we leverage local regulatory and therapeutic expertise across all major areas including oncology, cardiology, metabolic disease, endocrinology, central nervous system, anti-viral and anti-infective. headquartered in cincinnati, ohio, employing approximately 3,500 people across almost 40 countries.</w:t>
        <w:br/>
        <w:t>job summary :</w:t>
        <w:br/>
        <w:t>our corporate activities are growing rapidly, and we are currently seeking a full-time, office-based clinical data coordinator to join our data management team in central london. this position will work in a team to accomplish tasks and projects that are instrumental to the company’s success. by analysing clinical data, these professionals ensure the accuracy of data that is reported from clinical studies. at medpace, data coordinators go through an extensive onboarding and training process, which prepares them to become experts in their field. if you want an exciting career where you use your previous expertise and can develop and grow your career even further, then this is the opportunity for you.</w:t>
        <w:br/>
        <w:t>responsibilities :</w:t>
        <w:br/>
        <w:t>participate as part of a team on various project(s)</w:t>
        <w:br/>
        <w:t>validate an entry database design</w:t>
        <w:br/>
        <w:t>report metrics and data trends on project(s)</w:t>
        <w:br/>
        <w:t>identify data conflicts and issues on project(s)</w:t>
        <w:br/>
        <w:t>collaborate with research sites globally to resolve data conflicts</w:t>
        <w:br/>
        <w:t>reconcile data from multiple sources</w:t>
        <w:br/>
        <w:t>create and update study documentation on project(s)</w:t>
        <w:br/>
        <w:t>qualifications :</w:t>
        <w:br/>
        <w:t>bachelor's degree in life sciences or mathematics</w:t>
        <w:br/>
        <w:t>strong attention to detail</w:t>
        <w:br/>
        <w:t>excellent working knowledge of microsoft excel and word</w:t>
        <w:br/>
        <w:t>sold oral and written english language communication skills</w:t>
        <w:br/>
        <w:t>entry-level positions are available, and training will be provided for recent graduates</w:t>
        <w:br/>
        <w:t>travel: none</w:t>
        <w:br/>
        <w:t>why medpace? :</w:t>
        <w:br/>
        <w:t>when you join medpace, you become part of a team dedicated to supporting the development of ground-breaking drugs and devices. our employees provide hope for those living with debilitating diseases. we invite you to be a part of something that is impacting millions of people around the globe while enjoying a competitive total compensation and benefits package and internal growth opportunities.</w:t>
        <w:br/>
        <w:br/>
        <w:t>awards:</w:t>
        <w:br/>
        <w:t>medpace historically named a top cincinnati workplace by the cincinnati enquirer</w:t>
        <w:br/>
        <w:t>medpace ranks amongst top cros for site ratings across all 10 important attributes including cra training, preparation &amp; organization, accessibility of staff, open communication, and ensuring timely drug availability</w:t>
        <w:br/>
        <w:t>continually recognized with cro leadership awards from life science leader magazine based on expertise, quality, capabilities, reliability, and compatibility</w:t>
        <w:br/>
        <w:t>what to expect next:</w:t>
        <w:br/>
        <w:t>a member of our recruitment team will review your qualifications and, if interested, you will be contacted for an interview.</w:t>
        <w:br/>
        <w:br/>
        <w:t>eo/aa employer m/f/disability/vets</w:t>
        <w:br/>
        <w:t>warning: please beware of phishing scams that offer opportunities with medpace in exchange for sending money. these scammers pose as legitimate employees from actual companies. please be advised that a medpace employee will never ask you for a credit card, send you a check, or ask you for any type of payment as part of consideration for a role with our company. all of our careers require that you first complete an online application and go through some sort of interview process.</w:t>
      </w:r>
    </w:p>
    <w:p>
      <w:hyperlink r:id="rId16">
        <w:r>
          <w:rPr/>
          <w:t>Link To Post</w:t>
        </w:r>
      </w:hyperlink>
    </w:p>
    <w:p>
      <w:r>
        <w:br w:type="page"/>
      </w:r>
    </w:p>
    <w:p>
      <w:pPr>
        <w:pStyle w:val="Heading1"/>
      </w:pPr>
      <w:r>
        <w:t xml:space="preserve">Job Title:  GRADUATE TECHNOLOGY FORENSIC DATA ANALYTICS LONDON 2021 </w:t>
      </w:r>
    </w:p>
    <w:p>
      <w:pPr>
        <w:pStyle w:val="Heading2"/>
      </w:pPr>
      <w:r>
        <w:t>Company:  PWC         Review:  4.0</w:t>
      </w:r>
    </w:p>
    <w:p>
      <w:pPr>
        <w:pStyle w:val="Heading3"/>
      </w:pPr>
      <w:r>
        <w:t>Location:  LONDON</w:t>
      </w:r>
      <w:r>
        <w:t xml:space="preserve">      Date:  2020-09-22</w:t>
      </w:r>
    </w:p>
    <w:p>
      <w:pPr>
        <w:spacing w:before="360"/>
        <w:jc w:val="left"/>
      </w:pPr>
      <w:r>
        <w:rPr>
          <w:rFonts w:ascii="Calibri" w:hAnsi="Calibri"/>
          <w:sz w:val="22"/>
        </w:rPr>
        <w:t>we use technical and business knowledge to solve our clients’ problems. and because we offer so many different technology services we need people with different experiences to help us deliver them effectively. digital is the new normal, transforming how we work and live.</w:t>
        <w:br/>
        <w:t>at pwc, as we focus on future innovations, we’re investing in the best and most diverse talent of today and tomorrow. we’re pushing forward with the use of technology within our own business - enabling our people to work more efficiently and collaborate more easily. all this is part of our commitment to put technology at the centre of our strategy as we continue to help our clients navigate the future digital landscape.</w:t>
        <w:br/>
        <w:br/>
        <w:t>in an increasingly digitised world, instances of fraud and electronic crime are becoming more and more common. forensic data analytics involves the analysis of data in order to discover meaningful patterns, measure historic events or predict the likelihood of future ones. much of our work requires us to analyse vast quantities of electronic data, using cutting edge technology and advanced statistical techniques to extract meaningful insights for our worldwide clients. typically, our work centres on the analysis of large volumes of electronic data, and because we operate in an environment where speed of response is often critical to our clients, we are constantly innovating and drawing on the very latest technologies.</w:t>
        <w:br/>
        <w:t>our graduate training programme is underpinned by a development framework that broadens and deepens your knowledge. you'll learn from hands-on coaching and an outstanding variety of work, picking up business, personal and technical skills you can use across the network, and throughout your career.</w:t>
        <w:br/>
        <w:t>what you'll do</w:t>
        <w:br/>
        <w:t>join us and you'll get to work alongside leading professionals in fields such as big data, predictive analytics, machine learning and data visualisation. you could be looking for hidden patterns within the global payments of a bank accused of money laundering, searching for evidence of fraud and abuse within a company’s finance system or helping to identify illegal activity within millions of transactions. you may also be researching new tools and technologies and developing new propositions to take to our clients.</w:t>
        <w:br/>
        <w:br/>
        <w:t>as a valued member of the team you will gain exposure to a wide variety of analytical techniques, providing you with a solid foundation for your career in data analytics.</w:t>
        <w:br/>
        <w:t>what you'll need</w:t>
        <w:br/>
        <w:t>2.1 degree or be on target to achieve a 2.1 degree in a stem related degree (science/technology/engineering/maths) and demonstrate a passion for a career in technology and how organisations use it. in northern ireland in some areas a 2 2 degree plus a merit in a stem masters will be accepted. we determine whether you're on course for a 2.1. based on the grades you achieved in your last completed year of academic study.</w:t>
        <w:br/>
        <w:br/>
        <w:t>our work is technical and successful candidates are able to evidence experience in one or more of the following competency areas</w:t>
        <w:br/>
        <w:t>data analytics</w:t>
        <w:br/>
        <w:t>big data</w:t>
        <w:br/>
        <w:t>data modelling</w:t>
        <w:br/>
        <w:t>data science</w:t>
        <w:br/>
        <w:t>programming or scripting experience</w:t>
        <w:br/>
        <w:t>do you need a work permit?</w:t>
        <w:br/>
        <w:t>please note that pwc is unable to sponsor any candidates for the following graduate roles as the home office's eligibility criteria will not be satisfied. for more information. for more information visit our website.</w:t>
        <w:br/>
        <w:t>when to apply</w:t>
        <w:br/>
        <w:t>although there is no application deadline, each year we have only a small number of graduate roles available. we therefore advise applying early, but please be prepared for a short wait in processing your application at each stage of our process while we consider your application alongside others.</w:t>
        <w:br/>
        <w:br/>
        <w:t>find out more</w:t>
        <w:br/>
        <w:t>our people</w:t>
        <w:br/>
        <w:t>training and development</w:t>
        <w:br/>
        <w:t>our events</w:t>
        <w:br/>
        <w:t>diversity</w:t>
        <w:br/>
        <w:t>valuing difference. driving inclusion</w:t>
        <w:br/>
        <w:t>we work in a changing world which offers great opportunities for people with diverse backgrounds and experiences. we seek to attract and employ the best people from the widest talent pool because creating value through diversity is what makes us strong as a business, enabling us to solve important problems and deliver value to our clients. we encourage an inclusive culture where people can be themselves, are valued for their strengths and are empowered to be the best they can be. as an organisation with an increasingly agile workforce, we also support different ways of working offering flexible working arrangements. learn more here about our work to support an inclusive culture.</w:t>
      </w:r>
    </w:p>
    <w:p>
      <w:hyperlink r:id="rId17">
        <w:r>
          <w:rPr/>
          <w:t>Link To Post</w:t>
        </w:r>
      </w:hyperlink>
    </w:p>
    <w:p>
      <w:r>
        <w:br w:type="page"/>
      </w:r>
    </w:p>
    <w:p>
      <w:pPr>
        <w:pStyle w:val="Heading1"/>
      </w:pPr>
      <w:r>
        <w:t xml:space="preserve">Job Title:  DATA STANDARD ANALYST - BIOSTATISTICS TEAM </w:t>
      </w:r>
    </w:p>
    <w:p>
      <w:pPr>
        <w:pStyle w:val="Heading2"/>
      </w:pPr>
      <w:r>
        <w:t>Company:  MEDPACE, INC.         Review:  2.7</w:t>
      </w:r>
    </w:p>
    <w:p>
      <w:pPr>
        <w:pStyle w:val="Heading3"/>
      </w:pPr>
      <w:r>
        <w:t>Location:  LONDON</w:t>
      </w:r>
      <w:r>
        <w:t xml:space="preserve">      Date:  2020-09-22</w:t>
      </w:r>
    </w:p>
    <w:p>
      <w:pPr>
        <w:spacing w:before="360"/>
        <w:jc w:val="left"/>
      </w:pPr>
      <w:r>
        <w:rPr>
          <w:rFonts w:ascii="Calibri" w:hAnsi="Calibri"/>
          <w:sz w:val="22"/>
        </w:rPr>
        <w:t>overview :</w:t>
        <w:br/>
        <w:t>medpace is a full-service clinical contract research organization (cro). we provide phase i-iv clinical development services to the biotechnology, pharmaceutical and medical device industries. our mission is to accelerate the global development of safe and effective medical therapeutics through its scientific and disciplined approach. we leverage local regulatory and therapeutic expertise across all major areas including oncology, cardiology, metabolic disease, endocrinology, central nervous system, anti-viral and anti-infective. headquartered in cincinnati, ohio, employing approximately 3,500 people across almost 40 countries.</w:t>
        <w:br/>
        <w:t>job summary :</w:t>
        <w:br/>
        <w:t>our corporate activities are growing rapidly, and we are currently seeking a full-time, office-based data standard analyst to join our biostatistics team. this position will work on a team to accomplish tasks and projects that are instrumental to the company’s success. if you want an exciting career where you use your previous expertise and can develop and grow your career even further, then this is the opportunity for you.</w:t>
        <w:br/>
        <w:t>responsibilities :</w:t>
        <w:br/>
        <w:t>create annotated crfs (case report forms) per cdisc sdtm standard and mapping specifications for study level data collection source data to cdisc sdtm;</w:t>
        <w:br/>
        <w:t>develop sas program to implement data standard and create sdtm data;</w:t>
        <w:br/>
        <w:t>perform validation of cdisc sdtm data in accordance with sops and guidance documents;</w:t>
        <w:br/>
        <w:t>ensure sdtm data conforms to the data standards expected by regulatory agencies; and</w:t>
        <w:br/>
        <w:t>create sas program to perform edit check for data quality.</w:t>
        <w:br/>
        <w:t>qualifications :</w:t>
        <w:br/>
        <w:t>a minimum of bachelor's degree is required (preferably in maths, statistics, life sciences, or equivalent);</w:t>
        <w:br/>
        <w:t>meticulous attention to detail;</w:t>
        <w:br/>
        <w:t>sas knowledge preferred.</w:t>
        <w:br/>
        <w:br/>
        <w:t>entry level positions are available for recent graduates. training in sdtm and sas will be provided.</w:t>
        <w:br/>
        <w:t>why medpace? :</w:t>
        <w:br/>
        <w:t>when you join medpace, you become part of a team dedicated to supporting the development of ground-breaking drugs and devices. our employees provide hope for those living with debilitating diseases. we invite you to be a part of something that is impacting millions of people around the globe while enjoying a competitive total compensation and benefits package and internal growth opportunities.</w:t>
        <w:br/>
        <w:br/>
        <w:t>awards:</w:t>
        <w:br/>
        <w:t>medpace historically named a top cincinnati workplace by the cincinnati enquirer</w:t>
        <w:br/>
        <w:t>medpace ranks amongst top cros for site ratings across all 10 important attributes including cra training, preparation &amp; organization, accessibility of staff, open communication, and ensuring timely drug availability</w:t>
        <w:br/>
        <w:t>continually recognized with cro leadership awards from life science leader magazine based on expertise, quality, capabilities, reliability, and compatibility</w:t>
        <w:br/>
        <w:t>what to expect next:</w:t>
        <w:br/>
        <w:t>a member of our recruitment team will review your qualifications and, if interested, you will be contacted for an interview.</w:t>
        <w:br/>
        <w:br/>
        <w:t>eo/aa employer m/f/disability/vets</w:t>
        <w:br/>
        <w:t>warning: please beware of phishing scams that offer opportunities with medpace in exchange for sending money. these scammers pose as legitimate employees from actual companies. please be advised that a medpace employee will never ask you for a credit card, send you a check, or ask you for any type of payment as part of consideration for a role with our company. all of our careers require that you first complete an online application and go through some sort of interview process.</w:t>
      </w:r>
    </w:p>
    <w:p>
      <w:hyperlink r:id="rId18">
        <w:r>
          <w:rPr/>
          <w:t>Link To Post</w:t>
        </w:r>
      </w:hyperlink>
    </w:p>
    <w:p>
      <w:r>
        <w:br w:type="page"/>
      </w:r>
    </w:p>
    <w:p>
      <w:pPr>
        <w:pStyle w:val="Heading1"/>
      </w:pPr>
      <w:r>
        <w:t xml:space="preserve">Job Title:  GRADUATE RESEARCH ANALYST - LONDON </w:t>
      </w:r>
    </w:p>
    <w:p>
      <w:pPr>
        <w:pStyle w:val="Heading2"/>
      </w:pPr>
      <w:r>
        <w:t>Company:  ANALYSYS MASON         Review:  None</w:t>
      </w:r>
    </w:p>
    <w:p>
      <w:pPr>
        <w:pStyle w:val="Heading3"/>
      </w:pPr>
      <w:r>
        <w:t>Location:  LONDON</w:t>
      </w:r>
      <w:r>
        <w:t xml:space="preserve">      Date:  2020-09-22</w:t>
      </w:r>
    </w:p>
    <w:p>
      <w:pPr>
        <w:spacing w:before="360"/>
        <w:jc w:val="left"/>
      </w:pPr>
      <w:r>
        <w:rPr>
          <w:rFonts w:ascii="Calibri" w:hAnsi="Calibri"/>
          <w:sz w:val="22"/>
        </w:rPr>
        <w:t>start date</w:t>
        <w:br/>
        <w:t>interviews from october, and start date from mid-november onwards.</w:t>
        <w:br/>
        <w:br/>
        <w:t>who we are</w:t>
        <w:br/>
        <w:t>analysys mason is a global strategy consultancy and research firm, specialising in telecoms, media and technology (tmt).</w:t>
        <w:br/>
        <w:t>since 1985, analysys mason has worked with the main players in the tmt market, becoming an influential and recognised adviser in the industry. our work has an impact not only on our client’s strategies, but also on local governments and regulators who we advise on key industry developments.</w:t>
        <w:br/>
        <w:t>our consultants and analysts are based in 17 offices across 13 countries and they have worked in more than 100 countries, making analysys mason a truly global company.</w:t>
        <w:br/>
        <w:br/>
        <w:t>what we do</w:t>
        <w:br/>
        <w:t>we give strategic advice and produce quality analysis for mobile and fixed operators, internet players, regulators, financial institutions, cable or satellite companies, content and media players, government, lawyers, postal industry stakeholders, and vendors.</w:t>
        <w:br/>
        <w:t>our analysts offer a mixture of qualitative and quantitative market intelligence. the result is an essential resource for our clients’ strategic planning, investment decisions, marketing and benchmarking.</w:t>
        <w:br/>
        <w:br/>
        <w:t>your new role</w:t>
        <w:br/>
        <w:t>our research graduate scheme consists of four 6-month rotations. it has a strong record of laying early career foundations and developing well rounded industry analysts.</w:t>
        <w:br/>
        <w:t>the first rotation will be as a trainee research analyst in our data team, before subsequently progressing to the role of research analyst for the remaining rotations. throughout the scheme, you will be exposed to our consumer services, business services and telecoms software &amp; networks teams.</w:t>
        <w:br/>
        <w:t>day to day, you will be collecting data, researching industry trends, modelling and forecasting (using various pieces of software) as well as writing short reports and analysis.</w:t>
        <w:br/>
        <w:t>the nature of our business means that you will work very closely to senior industry experts who will share valuable insight and experience.</w:t>
        <w:br/>
        <w:br/>
        <w:t>your activities</w:t>
        <w:br/>
        <w:t>collecting data via extensive desk-based research</w:t>
        <w:br/>
        <w:t>excel modelling and forecasting including working with, and manipulating large data sets</w:t>
        <w:br/>
        <w:t>researching market developments to identify trends and draw conclusions on future outlook</w:t>
        <w:br/>
        <w:t>writing short reports on industry topics, including country and regional forecast reports</w:t>
        <w:br/>
        <w:t>engaging with clients and stakeholders in the industry with the support of your manager</w:t>
        <w:br/>
        <w:t>proactively developing your market knowledge by tracking industry developments, including attending events and webinars</w:t>
        <w:br/>
        <w:br/>
        <w:t>your skills and education</w:t>
        <w:br/>
        <w:t>degree from a leading university</w:t>
        <w:br/>
        <w:t>demonstrable interest in the tmt industry</w:t>
        <w:br/>
        <w:t>strong numerical abilities</w:t>
        <w:br/>
        <w:t>analytical and problem solving skills</w:t>
        <w:br/>
        <w:t>strong writing skills</w:t>
        <w:br/>
        <w:t>advanced knowledge of excel</w:t>
        <w:br/>
        <w:br/>
        <w:t>our interview process</w:t>
        <w:br/>
        <w:t>the interview process starts with an online assessment, followed by up to three video interviews that include interactive excel and report-writing exercises.</w:t>
        <w:br/>
        <w:br/>
        <w:t>our commitment to you</w:t>
        <w:br/>
        <w:t>analysys mason appreciates that its reputation and success depend on our ability to provide clients with a service to the highest standard and we recognise that this can only be achieved through our greatest asset, our people.</w:t>
        <w:br/>
        <w:t>as the world of work changes and that traditional working practices may not always be the best arrangements for staff and we understand the need to provide a range of flexible working options for all employees in order to maintain our committed and skilled workforce.</w:t>
        <w:br/>
        <w:t>we remain committed to fair work practices, , with equal opportunities for all individuals be that employee, worker, client, job applicant or other associated person.</w:t>
      </w:r>
    </w:p>
    <w:p>
      <w:hyperlink r:id="rId19">
        <w:r>
          <w:rPr/>
          <w:t>Link To Post</w:t>
        </w:r>
      </w:hyperlink>
    </w:p>
    <w:p>
      <w:r>
        <w:br w:type="page"/>
      </w:r>
    </w:p>
    <w:p>
      <w:pPr>
        <w:pStyle w:val="Heading1"/>
      </w:pPr>
      <w:r>
        <w:t xml:space="preserve">Job Title:  GRADUATE STATISTICAL ANALYST </w:t>
      </w:r>
    </w:p>
    <w:p>
      <w:pPr>
        <w:pStyle w:val="Heading2"/>
      </w:pPr>
      <w:r>
        <w:t>Company:  FIRST CENTRAL         Review:  4.4</w:t>
      </w:r>
    </w:p>
    <w:p>
      <w:pPr>
        <w:pStyle w:val="Heading3"/>
      </w:pPr>
      <w:r>
        <w:t>Location:  HAYWARDS HEATH</w:t>
      </w:r>
      <w:r>
        <w:t xml:space="preserve">      Date:  2020-09-22</w:t>
      </w:r>
    </w:p>
    <w:p>
      <w:pPr>
        <w:spacing w:before="360"/>
        <w:jc w:val="left"/>
      </w:pPr>
      <w:r>
        <w:rPr>
          <w:rFonts w:ascii="Calibri" w:hAnsi="Calibri"/>
          <w:sz w:val="22"/>
        </w:rPr>
        <w:t>we have a fantastic opportunity for a graduate statistical analyst to join our talented pricing innovation team in haywards heath, west sussex.</w:t>
        <w:br/>
        <w:br/>
        <w:t>the successful candidate will provide detailed investigation and insight by producing analysis and reports that maximise customer satisfaction and profitability of the company.</w:t>
        <w:br/>
        <w:br/>
        <w:t>you’ll be actively involved in key projects to drive the company into the new era of data insight and communicate your results with a broad range of audiences.</w:t>
        <w:br/>
        <w:br/>
        <w:t>this role will offer a great opportunity to work alongside experts in the field and learn a range of statistical methods, including generalised linear modelling, machine learning and exploration into the newest cutting-edge techniques.</w:t>
        <w:br/>
        <w:br/>
        <w:t>we will offer training in the standard tools used in the underwriting department including sas, emblem, radar, r or python and h2o. you’ll also learn analysis techniques including glm, decision trees, cbm, random forests and neural networks that are used widely in the industry, whilst we also provide study support for actuarial exams.</w:t>
        <w:br/>
        <w:br/>
        <w:t>throughout this role you’ll learn more about the motor insurance market and the relevant standards and regulations, while analysing and building predictive burn cost models using linear and non-linear statistical techniques, all helping to solve key company questions.</w:t>
        <w:br/>
        <w:br/>
        <w:t>job responsibilities</w:t>
        <w:br/>
        <w:t>analyse and build predictive burn cost models using linear and non-linear statistical techniques</w:t>
        <w:br/>
        <w:t>solve key company questions; provide analysis, insight and competitive advantage to the company by producing analysis and reports</w:t>
        <w:br/>
        <w:t>maintenance and writing of analysis programmes written in sas, radar and other software packages</w:t>
        <w:br/>
        <w:t>build predictive models using sas, emblem and other software packages</w:t>
        <w:br/>
        <w:t>ad hoc project work and provide analysis to relevant teams</w:t>
        <w:br/>
        <w:t>skills, knowledge &amp; experience</w:t>
        <w:br/>
        <w:t>minimum 2:1 in a numerical undergraduate discipline</w:t>
        <w:br/>
        <w:t>strong statistical techniques and mathematical skills</w:t>
        <w:br/>
        <w:t>strong knowledge of ms office tools (in particular excel)</w:t>
        <w:br/>
        <w:t>able to transfer skills and knowledge to others</w:t>
        <w:br/>
        <w:t>strong problem-solving skills with the ability to adopt a logical approach to solving problems</w:t>
        <w:br/>
        <w:t>excellent data and statistical analysis skills</w:t>
        <w:br/>
        <w:t>logical thinker with solid reasoning ability</w:t>
        <w:br/>
        <w:t>commercially focused</w:t>
        <w:br/>
        <w:t>emphasis on attention to detail and accuracy</w:t>
        <w:br/>
        <w:t>self-motivated and enthusiastic</w:t>
        <w:br/>
        <w:t>an organised and proactive approach</w:t>
        <w:br/>
        <w:br/>
        <w:t>what can we do for you?</w:t>
        <w:br/>
        <w:br/>
        <w:t>we believe we can offer you a great working environment as we’re so passionate about our people. here are just some of the benefits and perks that we offer…</w:t>
        <w:br/>
        <w:t>fantastic training and development opportunities</w:t>
        <w:br/>
        <w:t>employee benefit packages to suit your lifestyle</w:t>
        <w:br/>
        <w:t>flexible working</w:t>
        <w:br/>
        <w:t>a day off for your birthday</w:t>
        <w:br/>
        <w:t>the opportunity to take a paid day off each year to do charity work</w:t>
        <w:br/>
        <w:t>a health cash plan</w:t>
        <w:br/>
        <w:t>help with travel expenses</w:t>
        <w:br/>
        <w:t>the opportunity to buy additional holiday</w:t>
        <w:br/>
        <w:t>company pension scheme</w:t>
        <w:br/>
        <w:t>group life assurance</w:t>
        <w:br/>
        <w:t>enhanced maternity and paternity pay</w:t>
        <w:br/>
        <w:t>professional subscription fees paid</w:t>
        <w:br/>
        <w:t>employee wellbeing is high on the agenda here too. we provide a weekly free fruit delivery, discounted membership at a local health club and access to an employee assistance programme, which promotes physical and emotional wellbeing at work and at home. in addition, we provide wellbeing events throughout the year to support physical and mental health.</w:t>
        <w:br/>
        <w:br/>
        <w:t>for further information on what we can offer and to learn more about this role, feel free to contact our dedicated recruitment team.</w:t>
        <w:br/>
        <w:br/>
        <w:t>if you’d like to work for an award-winning employer in a fast-paced environment, apply now!</w:t>
        <w:br/>
        <w:br/>
        <w:t>we’ve received some great feedback from employees on glassdoor. don’t believe us? check out our reviews for yourself!</w:t>
      </w:r>
    </w:p>
    <w:p>
      <w:hyperlink r:id="rId20">
        <w:r>
          <w:rPr/>
          <w:t>Link To Post</w:t>
        </w:r>
      </w:hyperlink>
    </w:p>
    <w:p>
      <w:r>
        <w:br w:type="page"/>
      </w:r>
    </w:p>
    <w:p>
      <w:pPr>
        <w:pStyle w:val="Heading1"/>
      </w:pPr>
      <w:r>
        <w:t xml:space="preserve">Job Title:  2021 GRADUATE ECONOMIC ANALYST - LONDON </w:t>
      </w:r>
    </w:p>
    <w:p>
      <w:pPr>
        <w:pStyle w:val="Heading2"/>
      </w:pPr>
      <w:r>
        <w:t>Company:  FRONTIER ECONOMICS LIMITED         Review:  5.0</w:t>
      </w:r>
    </w:p>
    <w:p>
      <w:pPr>
        <w:pStyle w:val="Heading3"/>
      </w:pPr>
      <w:r>
        <w:t>Location:  LONDON</w:t>
      </w:r>
      <w:r>
        <w:t xml:space="preserve">      Date:  2020-09-22</w:t>
      </w:r>
    </w:p>
    <w:p>
      <w:pPr>
        <w:spacing w:before="360"/>
        <w:jc w:val="left"/>
      </w:pPr>
      <w:r>
        <w:rPr>
          <w:rFonts w:ascii="Calibri" w:hAnsi="Calibri"/>
          <w:sz w:val="22"/>
        </w:rPr>
        <w:t>frontier is an economics consultancy that tackles the big questions facing governments, businesses and society. we support our clients on some of the most interesting, topical and high-profile issues across these areas. we help our clients to analyse and understand their markets and to formulate strategies based on sound economics. the methods and models we use are often complex, but our advice is always succinct, clear and honest. we use our analysis to provide insight into complex situations, giving clients jargon-free opinions and results that can withstand even the closest scrutiny.</w:t>
        <w:br/>
        <w:br/>
        <w:t>we advise across sectors and countries and we are one of the largest economic consultancies in europe with more than 200 economists based in our offices in brussels, berlin, cologne, dublin, london, paris and madrid. owned entirely by our staff, our business attracts the best people and the most interesting work. we go beyond the numbers to find out what’s really going on. our clients enjoy objective advice, clearly expressed. with our help, they make better decisions and get better results.</w:t>
        <w:br/>
        <w:br/>
        <w:t>about analyst programme</w:t>
        <w:br/>
        <w:t>what is great about being a new analyst at frontier, is that your programme lasts two years allowing you plenty of opportunities to find out more about the working world of economics. you will have the opportunity to rotate across some of our practices whilst working alongside our highly experienced economists.</w:t>
        <w:br/>
        <w:br/>
        <w:t>you will also have the opportunity to work in one of our other european offices.you will attend a comprehensive induction week, held in london and attend weekly training sessions for the first six months. you will then continue to have regular seminars, internal training and mentoring.</w:t>
        <w:br/>
        <w:br/>
        <w:t>throughout the programme you’ll be supported by two experienced mentors and your graduate ‘buddy’ who will help support and guide you through your programme!</w:t>
        <w:br/>
        <w:br/>
        <w:t>analyst roles will typically commence in september and october 2021</w:t>
        <w:br/>
        <w:br/>
        <w:t>what will you be doing in your new role?</w:t>
        <w:br/>
        <w:br/>
        <w:t>as part of a team and supported by your mentors and buddies you will:</w:t>
        <w:br/>
        <w:br/>
        <w:t>start working for our clients very early on with the support of more experienced consultants</w:t>
        <w:br/>
        <w:t>deliver robust and accurate technical or theoretical analysis</w:t>
        <w:br/>
        <w:t>share thoughts and ideas to solve client problems, involving internal and external meetings</w:t>
        <w:br/>
        <w:t>contribute to the writing of reports, slide packs or notes, written in a logical and well-structured manner using language appropriate for the intended audience</w:t>
        <w:br/>
        <w:t>apply economic frameworks, ranging from simple data analysis to complex econometric modelling</w:t>
        <w:br/>
        <w:t>present your findings to colleagues and clients</w:t>
        <w:br/>
        <w:t>continue to develop and grow your excel, stata and modelling skills</w:t>
        <w:br/>
        <w:t>collaborate with your project team/s, whilst also being able to work alone on a piece of analysis seeking support when required</w:t>
        <w:br/>
        <w:t>manage your own work and time to ensure you meet the agreed project deadlines, seeking advice from more experienced consultants as required.</w:t>
        <w:br/>
        <w:t>have the opportunity to work with frontier economists across our emea offices and,</w:t>
        <w:br/>
        <w:t>play a part in the running of the firm working on projects that enhance our culture, working life and client experience.</w:t>
        <w:br/>
        <w:br/>
        <w:t>about you</w:t>
        <w:br/>
        <w:br/>
        <w:t>you will be a predicted or have obtained 2:1 bachelor’s degree in economics (or equivalent) and a masters in economics. if you are an undergraduate without a masters, please apply for the undergraduate analyst role.</w:t>
        <w:br/>
        <w:t>strong interest and understanding of micro-economics</w:t>
        <w:br/>
        <w:t>ability to thrive in a collaborative environment</w:t>
        <w:br/>
        <w:t>strong excel skills</w:t>
        <w:br/>
        <w:t>exceptional communications skills (leadership skills, feedback skills, communicating under pressure.</w:t>
        <w:br/>
        <w:t>ability to meet deadlines</w:t>
        <w:br/>
        <w:t>a fluency in the native language of the country you are applying to (a second language is also desirable, but not essential)</w:t>
        <w:br/>
        <w:br/>
        <w:t>what you need to do next</w:t>
        <w:br/>
        <w:t>if you would like to apply submit your application now!</w:t>
        <w:br/>
        <w:br/>
        <w:t>deadline: 1st december 2020</w:t>
        <w:br/>
        <w:t>(we would strongly encourage applicants to apply early as positions will close once vacancies are filled)</w:t>
        <w:br/>
        <w:br/>
        <w:t>frontier economics is an equal opportunity employer and makes employment decisions without regard to race, colour, religion, gender, sexual orientation, gender identity, national origin, disability status, age, or any other status protected by law.</w:t>
      </w:r>
    </w:p>
    <w:p>
      <w:hyperlink r:id="rId21">
        <w:r>
          <w:rPr/>
          <w:t>Link To Post</w:t>
        </w:r>
      </w:hyperlink>
    </w:p>
    <w:p>
      <w:r>
        <w:br w:type="page"/>
      </w:r>
    </w:p>
    <w:p>
      <w:pPr>
        <w:pStyle w:val="Heading1"/>
      </w:pPr>
      <w:r>
        <w:t xml:space="preserve">Job Title:  JUNIOR BUSINESS ANALYST </w:t>
      </w:r>
    </w:p>
    <w:p>
      <w:pPr>
        <w:pStyle w:val="Heading2"/>
      </w:pPr>
      <w:r>
        <w:t>Company:  NOIR CONSULTING         Review:  5.0</w:t>
      </w:r>
    </w:p>
    <w:p>
      <w:pPr>
        <w:pStyle w:val="Heading3"/>
      </w:pPr>
      <w:r>
        <w:t>Location:  NONE</w:t>
      </w:r>
      <w:r>
        <w:t xml:space="preserve">      Date:  2020-09-22</w:t>
      </w:r>
    </w:p>
    <w:p>
      <w:pPr>
        <w:spacing w:before="360"/>
        <w:jc w:val="left"/>
      </w:pPr>
      <w:r>
        <w:rPr>
          <w:rFonts w:ascii="Calibri" w:hAnsi="Calibri"/>
          <w:sz w:val="22"/>
        </w:rPr>
        <w:t>(tech stack: junior business analyst, investment, wealth management, junior business analyst, urgent)</w:t>
        <w:br/>
        <w:t>we have several fantastic new roles for junior business analyst to join an ambitious fintech start-up. this is your chance to work with the sharpest minds in investment and wealth management. our client’s latest product release has changed the way people view investment and wealth management and allowed them to provide their clients with an individualised, scalable asset management framework that is unrivalled in today’s market place.</w:t>
        <w:br/>
        <w:t>our client is looking for passionate junior business analyst who have the ability to understand the principles of investment and wealth management. you should be experienced in requirements gathering, building requirements, managing clients’ expectations and assist project managers with implementation tasks. these positions would be suitable for a graduate with a strong academic background with 1 or 2 years’ experience as a business analyst. ideally you will have some knowledge of sql server databases.</w:t>
        <w:br/>
        <w:t>this is your opportunity to be part of a new, technically challenging project and to be involved in the creation of a new application from scratch. fintech is booming and our client are fast becoming a leader of this market!</w:t>
        <w:br/>
        <w:t>all junior business analyst positions come with the following benefits:</w:t>
        <w:br/>
        <w:t>shares in the company.</w:t>
        <w:br/>
        <w:t>pension scheme (8%).</w:t>
        <w:br/>
        <w:t>bupa private healthcare.</w:t>
        <w:br/>
        <w:t>an annual training allowance of £4.5k.</w:t>
        <w:br/>
        <w:t>27 days holiday (excluding bank holidays) plus your birthday off.</w:t>
        <w:br/>
        <w:t>flexible working hours.</w:t>
        <w:br/>
        <w:t>work from home 1 day a week.</w:t>
        <w:br/>
        <w:t>pizza and beer fridays.</w:t>
        <w:br/>
        <w:t>access to free yoga classes which take place over lunch or after work in their fitness studio.</w:t>
        <w:br/>
        <w:t>location: london / remote</w:t>
        <w:br/>
        <w:t>salary: £30 – £40k + bonus + car + benefits</w:t>
        <w:br/>
        <w:t>to apply for this position please send your cv to sham ahmed at noir.</w:t>
        <w:br/>
        <w:t>(junior business analyst, investment, wealth management, junior business analyst)</w:t>
      </w:r>
    </w:p>
    <w:p>
      <w:hyperlink r:id="rId22">
        <w:r>
          <w:rPr/>
          <w:t>Link To Post</w:t>
        </w:r>
      </w:hyperlink>
    </w:p>
    <w:p>
      <w:r>
        <w:br w:type="page"/>
      </w:r>
    </w:p>
    <w:p>
      <w:pPr>
        <w:pStyle w:val="Heading1"/>
      </w:pPr>
      <w:r>
        <w:t xml:space="preserve">Job Title:  PRICING ANALYST GRADUATE SCHEME - STARTING JANUARY 2021 </w:t>
      </w:r>
    </w:p>
    <w:p>
      <w:pPr>
        <w:pStyle w:val="Heading2"/>
      </w:pPr>
      <w:r>
        <w:t>Company:  NFU MUTUAL         Review:  3.7</w:t>
      </w:r>
    </w:p>
    <w:p>
      <w:pPr>
        <w:pStyle w:val="Heading3"/>
      </w:pPr>
      <w:r>
        <w:t>Location:  STRATFORD-UPON-AVON</w:t>
      </w:r>
      <w:r>
        <w:t xml:space="preserve">      Date:  2020-09-22</w:t>
      </w:r>
    </w:p>
    <w:p>
      <w:pPr>
        <w:spacing w:before="360"/>
        <w:jc w:val="left"/>
      </w:pPr>
      <w:r>
        <w:rPr>
          <w:rFonts w:ascii="Calibri" w:hAnsi="Calibri"/>
          <w:sz w:val="22"/>
        </w:rPr>
        <w:t>about us</w:t>
        <w:br/>
        <w:t>excellent package &amp; prospects • based stratford-upon-avon</w:t>
        <w:br/>
        <w:br/>
        <w:t>having won the gallup great workplace award for a fourth consecutive year in 2019, we are justifiably proud to be one of only 40 companies across the globe to receive this prestigious accolade. as a billion-pound business and award-winning provider of general insurance and financial services, built on over 100 years of heritage, we really can lay claim to being a great place to work and a genuine destination of choice for ambitious graduates.</w:t>
        <w:br/>
        <w:t>the role</w:t>
        <w:br/>
        <w:t>head office based and undertaking a tailored 3 year programme, this is a rare opportunity to work and learn in a relatively new, yet rapidly expanding pricing function, that has benefited from substantial investment in technology and people to create a cutting-edge hub of in-house expertise. assigned your own personal mentor and joining a 50 strong team, you will receive a thorough grounding across all aspects of insurance pricing – spanning our commercial, personal and motor business lines – with a focus on data analysis and manipulation to ensure effective pricing outcomes. enjoying plenty of scope and variety, as well as early and increasing responsibility, our aim is to give you a real breadth and depth of exposure, ensuring you are fully equipped to make your mark and help shape new ways of working in this exciting sphere of operations.</w:t>
        <w:br/>
        <w:t>person specification</w:t>
        <w:br/>
        <w:t>commercially aware and with a genuine desire to develop and progress, you will relish the chance to work in a collaborative environment, where everyone plays a part. having graduated with a minimum 2:1 degree in a subject with high numerical content, such as a maths, science, analytics, engineering , economics or a related discipline, we are looking for an excellent communicator and problem solver, with impeccable attention to detail and an analytical mindset. however, of equal importance, will be a willingness to consistently challenge yourself to be the best you can be and contribute to an evolving service provision focused on delivering long term value for our customers.</w:t>
        <w:br/>
        <w:t>qualifications/other</w:t>
        <w:br/>
        <w:t>a minimum 2:1 degree in a subject with a high numerical content</w:t>
        <w:br/>
        <w:br/>
        <w:br/>
        <w:t>there is more to joining nfu mutual than just the salary and benefits – good as they are! instead we would like you to focus on the bigger picture, including the personal development opportunities on offer and the professional qualifications you will gain along the way (such as the cii certificate or similar). rest assured, today’s graduates will form our next generation of leaders and as such are highly visible within the business, enjoying widespread exposure and plenty of interaction with senior management, whilst being given all the tools needed to succeed – you get the picture?</w:t>
      </w:r>
    </w:p>
    <w:p>
      <w:hyperlink r:id="rId23">
        <w:r>
          <w:rPr/>
          <w:t>Link To Post</w:t>
        </w:r>
      </w:hyperlink>
    </w:p>
    <w:p>
      <w:r>
        <w:br w:type="page"/>
      </w:r>
    </w:p>
    <w:p>
      <w:pPr>
        <w:pStyle w:val="Heading1"/>
      </w:pPr>
      <w:r>
        <w:t xml:space="preserve">Job Title:  JUNIOR BUSINESS ANALYST (ADULT SOCIAL CARE TECH AND DATA ) </w:t>
      </w:r>
    </w:p>
    <w:p>
      <w:pPr>
        <w:pStyle w:val="Heading2"/>
      </w:pPr>
      <w:r>
        <w:t>Company:  GRADUATES INTO HEALTH         Review:  None</w:t>
      </w:r>
    </w:p>
    <w:p>
      <w:pPr>
        <w:pStyle w:val="Heading3"/>
      </w:pPr>
      <w:r>
        <w:t>Location:  LEEDS</w:t>
      </w:r>
      <w:r>
        <w:t xml:space="preserve">      Date:  2020-09-22</w:t>
      </w:r>
    </w:p>
    <w:p>
      <w:pPr>
        <w:spacing w:before="360"/>
        <w:jc w:val="left"/>
      </w:pPr>
      <w:r>
        <w:rPr>
          <w:rFonts w:ascii="Calibri" w:hAnsi="Calibri"/>
          <w:sz w:val="22"/>
        </w:rPr>
        <w:t>graduate scheme: nhs graduate digital, data and technology scheme</w:t>
        <w:br/>
        <w:t>role: junior business analyst (adult social care)</w:t>
        <w:br/>
        <w:t>organisation: nhsx</w:t>
        <w:br/>
        <w:t>salary: starting £32,933</w:t>
        <w:br/>
        <w:t>location: leeds or london (please select preferred location)</w:t>
        <w:br/>
        <w:t>contract length: two-year fixed term</w:t>
        <w:br/>
        <w:t>the organisation</w:t>
        <w:br/>
        <w:t>nhsx is leading the largest digital health and social care transformation programme in the world. with investment of more than £1 billion pounds a year nationally and a significant additional spend locally, nhsx has been created to give staff and citizens the technology they need.</w:t>
        <w:br/>
        <w:t>nhsx brings together the department of health and social care, nhs england and nhs improvement who will deliver the health secretary’s tech vision, building on the nhs long term plan. we will speed up the digital transformation of the nhs and social care. we have set ourselves five missions, which are focused on how we can make things better for patients and staff.</w:t>
        <w:br/>
        <w:t>these are:</w:t>
        <w:br/>
        <w:t>reducing the burden on our workforce, so they can focus on delivering care;</w:t>
        <w:br/>
        <w:t>giving people the tools to access information and services directly;</w:t>
        <w:br/>
        <w:t>ensuring information about people’s health and care can be safely accessed, wherever it is needed;</w:t>
        <w:br/>
        <w:t>aiding the improvement of safety across health and care systems</w:t>
        <w:br/>
        <w:t>improving health and care productivity with digital technology.</w:t>
        <w:br/>
        <w:t>please click on the links below for further information about nhsx</w:t>
        <w:br/>
        <w:t>http://www.acertus.co.uk/nhsx/index.html</w:t>
        <w:br/>
        <w:t>https://www.nhsx.nhs.uk/about-us/what-we-do/</w:t>
        <w:br/>
        <w:t>the role</w:t>
        <w:br/>
        <w:t>the candidate will be part of the adult social care tech and data team and will work across projects focused on increasing access to technology and data opportunities for social care providers. our ambitions are to ensure that:</w:t>
        <w:br/>
        <w:t>care providers have the basic technology infrastructure in place to support them to deliver effective care</w:t>
        <w:br/>
        <w:t>care staff can access the information they need when they need it</w:t>
        <w:br/>
        <w:t>care staff have the skills and confidence to use digital technologies where it can help to deliver care, or improve efficiency</w:t>
        <w:br/>
        <w:t>care providers and local authorities can confidently invest in, adopt and scale technologies that are proven to improve care outcomes</w:t>
        <w:br/>
        <w:t>commissioners of care have accurate and timely data to make decisions and plan ahead</w:t>
        <w:br/>
        <w:t>main responsibilities will be:</w:t>
        <w:br/>
        <w:t>· helping to ensure that the strategic direction and specific work activities of the team in technology and data are underpinned by analysis and evidence</w:t>
        <w:br/>
        <w:t>· it project management of specific work activities</w:t>
        <w:br/>
        <w:t>· leading specific it transformation projects</w:t>
        <w:br/>
        <w:t>· supporting the wider team by analysing trends, helping inform prioritisation and alerting the team to trends</w:t>
        <w:br/>
        <w:t>supporting the team in working with stakeholders across nhsx, dhsc and its albs, as well as external stakeholders the role will enable the graduate to apply their technical capability to strategy and delivery activities at a national level, enabling them to gain an understanding of the wider picture</w:t>
        <w:br/>
        <w:t>the candidate</w:t>
        <w:br/>
        <w:t>we are seeking a highly motivated candidate with a relevant degree (such as those in health, project management, business change or transformation, it, digital technology, data or informatics) and who has a keen interest in how digital transformation can make things better for nhs users and staff that we serve.</w:t>
        <w:br/>
        <w:t>the successful candidate will role model our organisations values and behaviours by being open, respectful, collaborative and innovative. they will have exceptional attention to detail, promoting high standards in all that they do and be adaptable and flexible in meeting the fast-paced challenges that the portfolio entails.</w:t>
        <w:br/>
        <w:t>previous experience in a similar role within health or the wider public sector environment would be an advantage but not essential.</w:t>
        <w:br/>
        <w:t>skills and experience</w:t>
        <w:br/>
        <w:t>experience of delivering effective technology transformation using modern technology;</w:t>
        <w:br/>
        <w:t>analytical and problem-solving skills. you can apply analytical techniques to present a solution. you know about statistical methodologies and data analysis techniques.</w:t>
        <w:br/>
        <w:t>proven it and mathematical skills. you have proven it and mathematical skills, demonstrated through relevant qualifications or work experience.</w:t>
        <w:br/>
        <w:t>communication skills. ability to make complex and technical information and language simple and accessible for non-technical audiences both orally and in writing and to present authoritatively in formal and informal settings</w:t>
        <w:br/>
        <w:t>development and application architecture experience, with knowledge of open source technologies</w:t>
        <w:br/>
        <w:t>data management, modelling, cleansing and enrichment. you understand data sources, data organisation, cleansing and storage, in addition to conceptual, logical and physical data modelling.</w:t>
        <w:br/>
        <w:t>quality assurance, validation and data linkage abilities. you know how to conduct data quality assurance, validation and linkage between datasets.</w:t>
        <w:br/>
        <w:t>experience of and an interest in a range of technologies.</w:t>
        <w:br/>
        <w:t>tools and languages. ability to use coding tools and languages (e.g. stata/sas/sql/r/python or equivalent)</w:t>
        <w:br/>
        <w:t>understanding of agile project management and continual delivery techniques</w:t>
        <w:br/>
        <w:t>if you are interested in the opportunity then please apply by uploading your cv and writing a cover letter of no more than 1000 words, detailing how you meet the skills and experience requirements as described above.</w:t>
        <w:br/>
        <w:t>closing date: 27th september 2020</w:t>
        <w:br/>
        <w:t>virtual assessment centre: to be held from 21st october 2020 onwards</w:t>
        <w:br/>
        <w:t>please note we would encourage candidates to apply early as applications are reviewed on a rolling basis, and the position may be closed before the deadline should enough applications be received.</w:t>
        <w:br/>
        <w:t>job types: full-time, contract</w:t>
        <w:br/>
        <w:t>salary: from £32,933.00 per year</w:t>
        <w:br/>
        <w:t>work remotely:</w:t>
        <w:br/>
        <w:t>temporarily due to covid-19</w:t>
      </w:r>
    </w:p>
    <w:p>
      <w:hyperlink r:id="rId24">
        <w:r>
          <w:rPr/>
          <w:t>Link To Post</w:t>
        </w:r>
      </w:hyperlink>
    </w:p>
    <w:p>
      <w:r>
        <w:br w:type="page"/>
      </w:r>
    </w:p>
    <w:p>
      <w:pPr>
        <w:pStyle w:val="Heading1"/>
      </w:pPr>
      <w:r>
        <w:t xml:space="preserve">Job Title:  JUNIOR DATA ENGINEER </w:t>
      </w:r>
    </w:p>
    <w:p>
      <w:pPr>
        <w:pStyle w:val="Heading2"/>
      </w:pPr>
      <w:r>
        <w:t>Company:  ELASTACLOUD         Review:  None</w:t>
      </w:r>
    </w:p>
    <w:p>
      <w:pPr>
        <w:pStyle w:val="Heading3"/>
      </w:pPr>
      <w:r>
        <w:t>Location:  LONDON</w:t>
      </w:r>
      <w:r>
        <w:t xml:space="preserve">      Date:  2020-09-22</w:t>
      </w:r>
    </w:p>
    <w:p>
      <w:pPr>
        <w:spacing w:before="360"/>
        <w:jc w:val="left"/>
      </w:pPr>
      <w:r>
        <w:rPr>
          <w:rFonts w:ascii="Calibri" w:hAnsi="Calibri"/>
          <w:sz w:val="22"/>
        </w:rPr>
        <w:t>junior engineer the role</w:t>
        <w:br/>
        <w:t>as a member of our engineering team you will be working with our customers to deliver modern data platforms and pipelines in azure utilising a range of disciplines spanning devops, software engineering, and data engineering.</w:t>
        <w:br/>
        <w:t>you will utilise agile development methodologies to deliver high quality platforms, working alongside our business intelligence and data science teams, enabling our customers to drive new insight from their data, faster.</w:t>
        <w:br/>
        <w:t>growing within elastacloud you will have the opportunity to learn from our existing team and help to mentor new starters within our organisation as your own abilities develop. you will also have the opportunity to participate in internal sessions where we collaborate, share ideas, and demonstrate new technologies and ways of working.</w:t>
        <w:br/>
        <w:t>responsibilities</w:t>
        <w:br/>
        <w:t>· develop and deploy data platforms and pipelines that support customers migration and growth into big data and azure</w:t>
        <w:br/>
        <w:t>· understand and deliver on technical, business, and non-functional requirements</w:t>
        <w:br/>
        <w:t>· build batch and streaming solutions to meet our customers’ demands</w:t>
        <w:br/>
        <w:t>· create build a release pipelines to build, test and deploy platform components between multiple environments</w:t>
        <w:br/>
        <w:t>· transform data within the platform, generating bronze, silver, and gold models of data</w:t>
        <w:br/>
        <w:t>· work as part of an agile delivery team</w:t>
        <w:br/>
        <w:t>· peer review your fellow engineer’s code, providing constructive feedback where appropriate</w:t>
        <w:br/>
        <w:t>· develop your existing skills and learn new skills and technologies</w:t>
        <w:br/>
        <w:t>key skills technical</w:t>
        <w:br/>
        <w:t>· knowledge and practical experience in any of the following programming languages: c#, java, scala, python</w:t>
        <w:br/>
        <w:t>· experience in working with databases using sql</w:t>
        <w:br/>
        <w:t>· knowledge of agile methodologies</w:t>
        <w:br/>
        <w:t>· knowledge of version control systems such as git</w:t>
        <w:br/>
        <w:t>· any experience or knowledge of the following would be desirable, but not critical for applying for the role.</w:t>
        <w:br/>
        <w:t>o cloud based technologies (e.g. azure, aws)</w:t>
        <w:br/>
        <w:t>o big data processing tools such as spark, hadoop, hive, impala</w:t>
        <w:br/>
        <w:t>o data oriented platforms such as spark or pandas</w:t>
        <w:br/>
        <w:t>key skills non-technical</w:t>
        <w:br/>
        <w:t>· a problem solver, enjoys a challenge and takes ownership of trying to find solutions</w:t>
        <w:br/>
        <w:t>· act under own initiative to pick up new tasks on a project</w:t>
        <w:br/>
        <w:t>· can demonstrate tenacity by voicing your opinions, but in a constructive and collaborative way</w:t>
        <w:br/>
        <w:t>about us</w:t>
        <w:br/>
        <w:t>as a microsoft gold partner for cloud and data platform analytics, we are passionate about delivering true intelligence to our customers’ data.</w:t>
        <w:br/>
        <w:t>our teams are leaders in advanced analytics and are paving the way for cutting edge developments in ai and ml, and are unparalleled in the fields of azure architecture, power bi, sql, r, scala and python.</w:t>
        <w:br/>
        <w:t>since elastacloud was founded in 2011, our profound technical expertise and focus on business outcomes has enabled us to undertake projects across a wide range of sectors where we have unparalleled experience. our team is currently split across our 3 offices</w:t>
        <w:br/>
        <w:t>reference id: elastacloud graduate junior engineer</w:t>
        <w:br/>
        <w:t>application deadline: 30/09/2020</w:t>
        <w:br/>
        <w:t>expected start date: 20/09/2020</w:t>
        <w:br/>
        <w:t>job types: full-time, permanent</w:t>
        <w:br/>
        <w:t>salary: from £25,000.00 per year</w:t>
        <w:br/>
        <w:t>benefits:</w:t>
        <w:br/>
        <w:t>casual dress</w:t>
        <w:br/>
        <w:t>company events</w:t>
        <w:br/>
        <w:t>flexible schedule</w:t>
        <w:br/>
        <w:t>sick pay</w:t>
        <w:br/>
        <w:t>work from home</w:t>
        <w:br/>
        <w:t>schedule:</w:t>
        <w:br/>
        <w:t>monday to friday</w:t>
        <w:br/>
        <w:t>work remotely:</w:t>
        <w:br/>
        <w:t>temporarily due to covid-19</w:t>
      </w:r>
    </w:p>
    <w:p>
      <w:hyperlink r:id="rId25">
        <w:r>
          <w:rPr/>
          <w:t>Link To Post</w:t>
        </w:r>
      </w:hyperlink>
    </w:p>
    <w:p>
      <w:r>
        <w:br w:type="page"/>
      </w:r>
    </w:p>
    <w:p>
      <w:pPr>
        <w:pStyle w:val="Heading1"/>
      </w:pPr>
      <w:r>
        <w:t xml:space="preserve">Job Title:  DATA SCIENTIST - POST GRADUATE </w:t>
      </w:r>
    </w:p>
    <w:p>
      <w:pPr>
        <w:pStyle w:val="Heading2"/>
      </w:pPr>
      <w:r>
        <w:t>Company:  SUMMIT MEDIA LTD         Review:  4.1</w:t>
      </w:r>
    </w:p>
    <w:p>
      <w:pPr>
        <w:pStyle w:val="Heading3"/>
      </w:pPr>
      <w:r>
        <w:t>Location:  KINGSTON UPON HULL HU10 6DN</w:t>
      </w:r>
      <w:r>
        <w:t xml:space="preserve">      Date:  2020-09-22</w:t>
      </w:r>
    </w:p>
    <w:p>
      <w:pPr>
        <w:spacing w:before="360"/>
        <w:jc w:val="left"/>
      </w:pPr>
      <w:r>
        <w:rPr>
          <w:rFonts w:ascii="Calibri" w:hAnsi="Calibri"/>
          <w:sz w:val="22"/>
        </w:rPr>
        <w:t>data scientist, east yorkshire</w:t>
        <w:br/>
        <w:t>salary circa £35,500 (doe)+ benefits</w:t>
        <w:br/>
        <w:t>we think differently. we inspire people to reach their full potential. we are passionate about helping our clients transform their business opportunity online by thinking and acting differently. as specialists in online retailing, we have been using technology to drive better decision making and performance for leading retail brands since 2000 across our suite of products that deliver record-breaking performance across our clients’ campaigns.</w:t>
        <w:br/>
        <w:br/>
        <w:t>about the role</w:t>
        <w:br/>
        <w:t>data is integral to all products which we offer to our clients. as a data scientist, you will be part of a team responsible for maintaining and developing summit’s proprietary technology; identifying opportunities for improving performance for our clients and ensuring our technology is relevant and fit for purpose. you will need to utilise data from across digital marketing, traditional offline marketing activity, client specific business data and other external feeds.</w:t>
        <w:br/>
        <w:t>in addition to research and development, you will also be involved in servicing internal and external consultancy projects, producing client facing insight packs relating to a wide range of data science topics.</w:t>
        <w:br/>
        <w:br/>
        <w:t>a full job description with the detail will be provided, but the role will be approximately split between:</w:t>
        <w:br/>
        <w:t>product and technical knowledge development: 15%</w:t>
        <w:br/>
        <w:t>support (to both team and technology): 15%</w:t>
        <w:br/>
        <w:t>consultancy: 10-20%</w:t>
        <w:br/>
        <w:t>technology research and development: 50-60%</w:t>
        <w:br/>
        <w:br/>
        <w:br/>
        <w:t>about you</w:t>
        <w:br/>
        <w:t>as a data science graduate looking to progress, you will be able to communicate effectively, deliver to deadlines and demonstrate flexibility whilst working in teams to attain common objectives. you will also have:</w:t>
        <w:br/>
        <w:t>a degree in a strong quantitative discipline such as maths, statistics, computer science or physics (further degree level, or with associated experience)</w:t>
        <w:br/>
        <w:t>programming experience in r or python and sql</w:t>
        <w:br/>
        <w:t>knowledge and experience of machine learning methodologies.</w:t>
        <w:br/>
        <w:t>ability to generate robust hypotheses and construct questions in response to uncertain requests from the wider business, developing bespoke statistical models for data analysis</w:t>
        <w:br/>
        <w:t>ability to articulate complex problems and solutions to a non-technical audience, as this role may involve consultancy projects, producing client facing insight packs relating to a wide range of data science topics</w:t>
        <w:br/>
        <w:br/>
        <w:t>about the benefits</w:t>
        <w:br/>
        <w:t>a competitive base salary is on offer (depending on skills and experience) plus opportunities for progression within an established online-retailing specialist, with the added backing of our parent company tcc global, a hugely successful and internationally recognised leader in loyalty marketing. benefits include:</w:t>
        <w:br/>
        <w:br/>
        <w:t>workplace pension</w:t>
        <w:br/>
        <w:t>life assurance</w:t>
        <w:br/>
        <w:t>profit share</w:t>
        <w:br/>
        <w:t>flexible working</w:t>
        <w:br/>
        <w:t>health care cash plan</w:t>
        <w:br/>
        <w:t>£250 per year toward an 'experience for life'</w:t>
        <w:br/>
        <w:t>26 days holiday plus bank holidays and your birthday off every year.</w:t>
        <w:br/>
        <w:t>if you are interested in finding out more and becoming a changemaker, we look forward to hearing from you. during the current climate all interview processes will be online, with subsequent induction and start being based fully from home, before returning to the office. successful candidates must have and be able to evidence their right to work in the uk. no speculative agency cvs please.</w:t>
        <w:br/>
        <w:br/>
        <w:t>about us</w:t>
        <w:br/>
        <w:t>summit is a changemaker in online retailing. for 19 years we have worked with some of europe’s most successful retailers and brands, helping them to make more money online. a team of around 80 strong now, our purpose is simple and commercial: to make it more likely that people buy from our clients than anyone else.</w:t>
      </w:r>
    </w:p>
    <w:p>
      <w:hyperlink r:id="rId26">
        <w:r>
          <w:rPr/>
          <w:t>Link To Post</w:t>
        </w:r>
      </w:hyperlink>
    </w:p>
    <w:p>
      <w:r>
        <w:br w:type="page"/>
      </w:r>
    </w:p>
    <w:p>
      <w:pPr>
        <w:pStyle w:val="Heading1"/>
      </w:pPr>
      <w:r>
        <w:t xml:space="preserve">Job Title:  GRADUATE APPRENTICE IT DATA ENGINEER </w:t>
      </w:r>
    </w:p>
    <w:p>
      <w:pPr>
        <w:pStyle w:val="Heading2"/>
      </w:pPr>
      <w:r>
        <w:t>Company:  HERON FOODS         Review:  3.0</w:t>
      </w:r>
    </w:p>
    <w:p>
      <w:pPr>
        <w:pStyle w:val="Heading3"/>
      </w:pPr>
      <w:r>
        <w:t>Location:  KINGSTON UPON HULL HU14 3HJ</w:t>
      </w:r>
      <w:r>
        <w:t xml:space="preserve">      Date:  2020-09-22</w:t>
      </w:r>
    </w:p>
    <w:p>
      <w:pPr>
        <w:spacing w:before="360"/>
        <w:jc w:val="left"/>
      </w:pPr>
      <w:r>
        <w:rPr>
          <w:rFonts w:ascii="Calibri" w:hAnsi="Calibri"/>
          <w:sz w:val="22"/>
        </w:rPr>
        <w:t>graduate apprentice, it data engineer (data automation and analytics), hull, salary up to circa £20,000 - £22,000) plus benefits (including pension, employee discount across heron foods and b&amp;m, partial work from home), 30 days annual leave, 37.5 hours per week.</w:t>
        <w:br/>
        <w:br/>
        <w:t>heron foods is a food retail business providing its customers with high quality, low priced products. as part of the heron foods and b&amp;m retail business, we have continued with our ambitious and exciting growth plans, now with close to 300 stores and with new store openings month-by-month. heron foods offers the opportunity to work within a rewarding environment with excellent development opportunities. this an exciting time to join our business!</w:t>
        <w:br/>
        <w:br/>
        <w:t>the location of our store support centre is melton, near north ferriby, which is approximately 10 miles from hull city centre. you will need your own transport to be able to reach us as there is limited public transport.</w:t>
        <w:br/>
        <w:br/>
        <w:t>the it department are looking to appoint a graduate apprentice it data engineer to strengthen and support their team.</w:t>
        <w:br/>
        <w:br/>
        <w:t>as the graduate apprentice it data engineer you will be responsible for the following:</w:t>
        <w:br/>
        <w:t>analysis of the retail data along with giving insight to ensure the buying team can go after new opportunities</w:t>
        <w:br/>
        <w:t>assist with forecasting and planning</w:t>
        <w:br/>
        <w:t>pulling reports and analysing the data</w:t>
        <w:br/>
        <w:t>pulling and composing reports on revenue</w:t>
        <w:br/>
        <w:t>adhoc duties to support the team</w:t>
        <w:br/>
        <w:br/>
        <w:t>this is an exciting new role with the opportunity for development for the right person. the successful it data engineer will ideally have the following:-</w:t>
        <w:br/>
        <w:br/>
        <w:t>educated to degree level achieving 2.1 or above within a related subject (e.g. statistics, mathematics or related subject involving maths such as economics or data science)</w:t>
        <w:br/>
        <w:t>programming languages including transact-sql</w:t>
        <w:br/>
        <w:t>passion for technology and online advertising</w:t>
        <w:br/>
        <w:t>strong analytical skills and experience in data analysis</w:t>
        <w:br/>
        <w:t>passion for digitally representing data</w:t>
        <w:br/>
        <w:t>excellent communication, interpersonal and analytical skills</w:t>
        <w:br/>
        <w:t>must be eligible to work in the uk</w:t>
        <w:br/>
        <w:br/>
        <w:t>if you have the ambition and drive to succeed within a rapidly expanding business, we want to hear from you.</w:t>
        <w:br/>
        <w:br/>
        <w:t>additional keywords: graduate, it graduate, graduate opportunities, apprenticeship, apprentice, it apprentice, graduate it apprenticeship, data engineer, business intelligence, business intelligence engineer.</w:t>
      </w:r>
    </w:p>
    <w:p>
      <w:hyperlink r:id="rId27">
        <w:r>
          <w:rPr/>
          <w:t>Link To Post</w:t>
        </w:r>
      </w:hyperlink>
    </w:p>
    <w:p>
      <w:r>
        <w:br w:type="page"/>
      </w:r>
    </w:p>
    <w:p>
      <w:pPr>
        <w:pStyle w:val="Heading1"/>
      </w:pPr>
      <w:r>
        <w:t xml:space="preserve">Job Title:  GRADUATE SAS PROGRAMMER </w:t>
      </w:r>
    </w:p>
    <w:p>
      <w:pPr>
        <w:pStyle w:val="Heading2"/>
      </w:pPr>
      <w:r>
        <w:t>Company:  AMADEUS SOFTWARE LTD         Review:  None</w:t>
      </w:r>
    </w:p>
    <w:p>
      <w:pPr>
        <w:pStyle w:val="Heading3"/>
      </w:pPr>
      <w:r>
        <w:t>Location:  WITNEY</w:t>
      </w:r>
      <w:r>
        <w:t xml:space="preserve">      Date:  2020-09-22</w:t>
      </w:r>
    </w:p>
    <w:p>
      <w:pPr>
        <w:spacing w:before="360"/>
        <w:jc w:val="left"/>
      </w:pPr>
      <w:r>
        <w:rPr>
          <w:rFonts w:ascii="Calibri" w:hAnsi="Calibri"/>
          <w:sz w:val="22"/>
        </w:rPr>
        <w:t>a career with us is like no other, you’ll be challenged, you’ll be inspired</w:t>
        <w:br/>
        <w:t>and you’ll achieve success. amadeus software specialises in data science and business analytics using sas software, delivering world-class services globally for organisations of all sizes. we are looking for graduates to help us fulfill our graduate programme.</w:t>
        <w:br/>
        <w:t>you will receive 12 weeks training on sas, python and r programming followed by a base sas certification exam.</w:t>
        <w:br/>
        <w:t>after these initial 3 months, you will go on to a 9 month customer placement.</w:t>
        <w:br/>
        <w:t>this opportunity opens doors to a highly sought-after career.</w:t>
        <w:br/>
        <w:t>amadeus courses include:</w:t>
        <w:br/>
        <w:t>sas fundamentals</w:t>
        <w:br/>
        <w:t>sas programming</w:t>
        <w:br/>
        <w:t>sas macro</w:t>
        <w:br/>
        <w:t>advanced sas programming</w:t>
        <w:br/>
        <w:t>advanced sas macro</w:t>
        <w:br/>
        <w:t>sas enterprise guide</w:t>
        <w:br/>
        <w:t>fundamental sas sql</w:t>
        <w:br/>
        <w:t>advanced sas sql</w:t>
        <w:br/>
        <w:t>fundamental ods graphics</w:t>
        <w:br/>
        <w:t>advanced ods graphics</w:t>
        <w:br/>
        <w:t>fundamental business statistics</w:t>
        <w:br/>
        <w:t>regression for predictive analytics</w:t>
        <w:br/>
        <w:t>time to event data analysis</w:t>
        <w:br/>
        <w:t>fundamental visual analytics</w:t>
        <w:br/>
        <w:t>fundamental platform</w:t>
        <w:br/>
        <w:t>administration</w:t>
        <w:br/>
        <w:t>base sas certification</w:t>
        <w:br/>
        <w:t>placements will be completed at a customer site within the uk or ireland. working as part of local and global teams, graduates will gain excellent exposure to high profile organisations.</w:t>
        <w:br/>
        <w:t>all candidates must be happy to relocate for both training period and customer placement period.</w:t>
        <w:br/>
        <w:t>applicants must have:</w:t>
        <w:br/>
        <w:t>minimum of bsc (hons) degree in a numeric or scientific discipline</w:t>
        <w:br/>
        <w:t>motivation, drive, ethusiasm to learn new technologies</w:t>
        <w:br/>
        <w:t>strong communication and organisational skills.</w:t>
        <w:br/>
        <w:t>in return, we offer:</w:t>
        <w:br/>
        <w:t>starting salary £21.5k, rising to £23.5k after successfully completing training</w:t>
        <w:br/>
        <w:t>up to 20 days’ holiday plus st george’s day</w:t>
        <w:br/>
        <w:t>subsidised centre-of-town accommodation during training period</w:t>
        <w:br/>
        <w:t>sas certification exams</w:t>
        <w:br/>
        <w:t>to apply, upload your cv and covering letter outlining your key skills and</w:t>
        <w:br/>
        <w:t>attributes via our online portal, https://amadeus.co.uk/graduate-recruitment/</w:t>
        <w:br/>
        <w:t>contract length: 12 months</w:t>
        <w:br/>
        <w:t>job types: full-time, contract</w:t>
        <w:br/>
        <w:t>salary: £21,500.00-£24,500.00 per year</w:t>
        <w:br/>
        <w:t>schedule:</w:t>
        <w:br/>
        <w:t>8 hour shift</w:t>
        <w:br/>
        <w:t>monday to friday</w:t>
        <w:br/>
        <w:t>no weekends</w:t>
      </w:r>
    </w:p>
    <w:p>
      <w:hyperlink r:id="rId28">
        <w:r>
          <w:rPr/>
          <w:t>Link To Post</w:t>
        </w:r>
      </w:hyperlink>
    </w:p>
    <w:p>
      <w:r>
        <w:br w:type="page"/>
      </w:r>
    </w:p>
    <w:p>
      <w:pPr>
        <w:pStyle w:val="Heading1"/>
      </w:pPr>
      <w:r>
        <w:t xml:space="preserve">Job Title:  JUNIOR BUSINESS ANALYST (PODAC ) </w:t>
      </w:r>
    </w:p>
    <w:p>
      <w:pPr>
        <w:pStyle w:val="Heading2"/>
      </w:pPr>
      <w:r>
        <w:t>Company:  GRADUATES INTO HEALTH         Review:  None</w:t>
      </w:r>
    </w:p>
    <w:p>
      <w:pPr>
        <w:pStyle w:val="Heading3"/>
      </w:pPr>
      <w:r>
        <w:t>Location:  LEEDS</w:t>
      </w:r>
      <w:r>
        <w:t xml:space="preserve">      Date:  2020-09-22</w:t>
      </w:r>
    </w:p>
    <w:p>
      <w:pPr>
        <w:spacing w:before="360"/>
        <w:jc w:val="left"/>
      </w:pPr>
      <w:r>
        <w:rPr>
          <w:rFonts w:ascii="Calibri" w:hAnsi="Calibri"/>
          <w:sz w:val="22"/>
        </w:rPr>
        <w:t>graduate scheme: nhs graduate digital, data and technology scheme</w:t>
        <w:br/>
        <w:t>role: junior business analyst (podac)</w:t>
        <w:br/>
        <w:t>organisation: nhsx</w:t>
        <w:br/>
        <w:t>salary: starting at £32,933</w:t>
        <w:br/>
        <w:t>location: leeds or london (please select preferred location)</w:t>
        <w:br/>
        <w:t>contract length: two-year fixed term</w:t>
        <w:br/>
        <w:t>the organisation</w:t>
        <w:br/>
        <w:t>nhsx is leading the largest digital health and social care transformation programme in the world. with investment of more than £1 billion pounds a year nationally and a significant additional spend locally, nhsx has been created to give staff and citizens the technology they need.</w:t>
        <w:br/>
        <w:t>nhsx brings together the department of health and social care, nhs england and nhs improvement who will deliver the health secretary’s tech vision, building on the nhs long term plan. we will speed up the digital transformation of the nhs and social care. we have set ourselves five missions, which are focused on how we can make things better for patients and staff.</w:t>
        <w:br/>
        <w:t>these are:</w:t>
        <w:br/>
        <w:t>reducing the burden on clinicians and staff, so they can focus on patients;</w:t>
        <w:br/>
        <w:t>giving people the tools to access information and services directly;</w:t>
        <w:br/>
        <w:t>ensuring clinical information can be safely accessed, wherever it is needed;</w:t>
        <w:br/>
        <w:t>improving patient safety across the nhs</w:t>
        <w:br/>
        <w:t>improving nhs productivity with digital technology.</w:t>
        <w:br/>
        <w:t>please click on the link below for further information about nhsx</w:t>
        <w:br/>
        <w:t>http://www.acertus.co.uk/nhsx/index.html</w:t>
        <w:br/>
        <w:t>https://www.nhsx.nhs.uk/about-us/what-we-do/</w:t>
        <w:br/>
        <w:t>the role</w:t>
        <w:br/>
        <w:t>as a junior business analyst you will be working with the team and numerous stakeholders within nhsx digital pharmacy, optometry, dentistry, ambulance and community including mental health (podac) including patients and staff, to provide business analytical support including information and workflow analysis, process mapping through user engagement following user research and service design principles.</w:t>
        <w:br/>
        <w:t>the role will support the project management function within the podac team to drive transformation and productivity gains across various care settings through digital technologies.</w:t>
        <w:br/>
        <w:t>the candidate</w:t>
        <w:br/>
        <w:t>the post holder will be part of a dynamic team delivering an effective service, supporting staff across the public health system – with excellent leadership, planning and organisation skills, working within the nhsx and across nhs england, nhs improvement and dhsc supporting the development of appropriate commissioning strategies, policies and protocols to deliver the podac workstream objectives. this role will also have an opportunity to work across the wider mission 5 teams such as productivity and digital elective care teams</w:t>
        <w:br/>
        <w:t>skills and experience required</w:t>
        <w:br/>
        <w:t>· knowledge of project and programme management principles.</w:t>
        <w:br/>
        <w:t>· knowledge of administrative procedures, project management, business analysis or information analysis.</w:t>
        <w:br/>
        <w:t>· analytical and problem-solving skills. you can apply analytical techniques to present a solution. you know about statistical methodologies and data analysis techniques.</w:t>
        <w:br/>
        <w:t>· proven it and mathematical skills. you have proven it and mathematical skills, demonstrated through relevant qualifications or work experience.</w:t>
        <w:br/>
        <w:t>· communication skills. ability to make complex and technical information and language simple and accessible for non-technical audiences both orally and in writing and to present authoritatively in formal and informal settings</w:t>
        <w:br/>
        <w:t>· data management, modelling, cleansing and enrichment. you understand data sources, data organisation, cleansing and storage, in addition to conceptual, logical and physical data modelling.</w:t>
        <w:br/>
        <w:t>· ability to pull together comprehensive draft reports, data and letters.</w:t>
        <w:br/>
        <w:t>· ability to develop high quality visuals to present process and service design mapping</w:t>
        <w:br/>
        <w:t>if you are interested in the opportunity then please apply by uploading your cv and writing a cover letter of no more than 1000 words, detailing how you meet the skills and experience requirements as described above.</w:t>
        <w:br/>
        <w:t>closing date: 27th september 2020</w:t>
        <w:br/>
        <w:t>virtual assessment centre: to be held from 21st october 2020 onwards</w:t>
        <w:br/>
        <w:t>please note we would encourage candidates to apply early as applications are reviewed on a rolling basis, and the position may be closed before the deadline should enough applications be received.</w:t>
        <w:br/>
        <w:t>job types: full-time, contract</w:t>
        <w:br/>
        <w:t>salary: from £32,933.00 per year</w:t>
        <w:br/>
        <w:t>benefits:</w:t>
        <w:br/>
        <w:t>work from home</w:t>
        <w:br/>
        <w:t>work remotely:</w:t>
        <w:br/>
        <w:t>temporarily due to covid-19</w:t>
      </w:r>
    </w:p>
    <w:p>
      <w:hyperlink r:id="rId29">
        <w:r>
          <w:rPr/>
          <w:t>Link To Post</w:t>
        </w:r>
      </w:hyperlink>
    </w:p>
    <w:p>
      <w:r>
        <w:br w:type="page"/>
      </w:r>
    </w:p>
    <w:p>
      <w:pPr>
        <w:pStyle w:val="Heading1"/>
      </w:pPr>
      <w:r>
        <w:t xml:space="preserve">Job Title:  GRADUATE / PHD - DATA &amp; ENERGY CONSULTANT </w:t>
      </w:r>
    </w:p>
    <w:p>
      <w:pPr>
        <w:pStyle w:val="Heading2"/>
      </w:pPr>
      <w:r>
        <w:t>Company:  SET2RECRUIT         Review:  5.0</w:t>
      </w:r>
    </w:p>
    <w:p>
      <w:pPr>
        <w:pStyle w:val="Heading3"/>
      </w:pPr>
      <w:r>
        <w:t>Location:  NONE</w:t>
      </w:r>
      <w:r>
        <w:t xml:space="preserve">      Date:  2020-09-22</w:t>
      </w:r>
    </w:p>
    <w:p>
      <w:pPr>
        <w:spacing w:before="360"/>
        <w:jc w:val="left"/>
      </w:pPr>
      <w:r>
        <w:rPr>
          <w:rFonts w:ascii="Calibri" w:hAnsi="Calibri"/>
          <w:sz w:val="22"/>
        </w:rPr>
        <w:t>graduate / phd - data &amp; energy consultant (data consultant)</w:t>
        <w:br/>
        <w:t>my growing data and modelling client (mid size group) is growing with new projects and exciting new challenges across a number of new projects and in both heat, building physics and energy modelling and disrete event simulations.</w:t>
        <w:br/>
        <w:t>you must have a solid background in</w:t>
        <w:br/>
        <w:t>data science (python, r, sql, javascript)</w:t>
        <w:br/>
        <w:t>strong data/programming to making solutions and process plans.</w:t>
        <w:br/>
        <w:t>area's of new projects that my client is involved with.</w:t>
        <w:br/>
        <w:t>heat as a service, - building physics and modelling of efficiencies, - energy modelling and process from industrial process, - discrete event simulation &amp; modelling</w:t>
        <w:br/>
        <w:t>this is a chance to be part of a exception group of phd, masters and high grads, with exceptional data skills, and ability to use problem solving to provide cutting edge solutions across ethical, environmental and energy projects.</w:t>
        <w:br/>
        <w:t>this is a chance to use relevant experience to further these projects, and work with clients and customers to provide research and solutions to their challenges, and also if wanted for someone to grow and lead a newer area of their research and capability in this area.</w:t>
        <w:br/>
        <w:t>the team is made up of high quality phd &amp; graduate researchers, data science and software specialists who are leading the way in data &amp; scientific modelling and solutions for clients across the uk.</w:t>
        <w:br/>
        <w:t>a rare chance to join an environment and ethical group driving the benefits of energy, climate and pollution modelling across logistics, city planning and new energy industrial and business solutions.</w:t>
        <w:br/>
        <w:t>job types: full-time, permanent</w:t>
        <w:br/>
        <w:t>salary: £25,000.00-£40,000.00 per year</w:t>
        <w:br/>
        <w:t>benefits:</w:t>
        <w:br/>
        <w:t>casual dress</w:t>
        <w:br/>
        <w:t>flexible schedule</w:t>
        <w:br/>
        <w:t>schedule:</w:t>
        <w:br/>
        <w:t>8 hour shift</w:t>
        <w:br/>
        <w:t>monday to friday</w:t>
        <w:br/>
        <w:t>experience:</w:t>
        <w:br/>
        <w:t>energy/heat modelling: 1 year (preferred)</w:t>
        <w:br/>
        <w:t>education:</w:t>
        <w:br/>
        <w:t>bachelor's (preferred)</w:t>
        <w:br/>
        <w:t>work remotely:</w:t>
        <w:br/>
        <w:t>temporarily due to covid-19</w:t>
      </w:r>
    </w:p>
    <w:p>
      <w:hyperlink r:id="rId30">
        <w:r>
          <w:rPr/>
          <w:t>Link To Post</w:t>
        </w:r>
      </w:hyperlink>
    </w:p>
    <w:p>
      <w:r>
        <w:br w:type="page"/>
      </w:r>
    </w:p>
    <w:p>
      <w:pPr>
        <w:pStyle w:val="Heading1"/>
      </w:pPr>
      <w:r>
        <w:t xml:space="preserve">Job Title:  DATA SCIENTIST GRADUATE APPRENTICESHIP </w:t>
      </w:r>
    </w:p>
    <w:p>
      <w:pPr>
        <w:pStyle w:val="Heading2"/>
      </w:pPr>
      <w:r>
        <w:t>Company:  NATWEST GROUP         Review:  4.3</w:t>
      </w:r>
    </w:p>
    <w:p>
      <w:pPr>
        <w:pStyle w:val="Heading3"/>
      </w:pPr>
      <w:r>
        <w:t>Location:  EDINBURGH</w:t>
      </w:r>
      <w:r>
        <w:t xml:space="preserve">      Date:  2020-09-24</w:t>
      </w:r>
    </w:p>
    <w:p>
      <w:pPr>
        <w:spacing w:before="360"/>
        <w:jc w:val="left"/>
      </w:pPr>
      <w:r>
        <w:rPr>
          <w:rFonts w:ascii="Calibri" w:hAnsi="Calibri"/>
          <w:sz w:val="22"/>
        </w:rPr>
        <w:t>join us as an apprentice</w:t>
        <w:br/>
        <w:t>join our apprenticeship programme, where you’ll be completing an externally accredited programme – data scientist level 10, which will take you up to 48 months, and will to set you up with excellent career prospects.</w:t>
        <w:br/>
        <w:t>you’ll be joining one of our commercial banking teams, who’ll give you all the technical training you’ll need to be successful in your role</w:t>
        <w:br/>
        <w:t>this is a great opportunity to take ownership of your career path and build a network across the bank</w:t>
        <w:br/>
        <w:t>we will start you on a competitive and flexible reward package of £23265pa which includes up to 10% pension funding</w:t>
        <w:br/>
        <w:t>what you'll do</w:t>
        <w:br/>
        <w:t>taking on an apprentice role could be a fantastic starting point or change for your career. you’ll receive support every step of the way, with guidance, training and mentoring to help you reach your full potential. your line manager will set you up with goals and an individual learning plan, to help you to complete professional qualifications or technical training that you’ll need to be successful in your role.</w:t>
        <w:br/>
        <w:t>once established in the programme, we’ll look to you, to support other new apprentices, using your experience to guide and support them.</w:t>
        <w:br/>
        <w:t>you’ll also be:</w:t>
        <w:br/>
        <w:t>completing your learning plan on time, which may include passing exams, submitting workbooks and providing evidence of your development</w:t>
        <w:br/>
        <w:t>working closely with your apprenticeship learning provider and developing positive relationships with a wide range of colleagues</w:t>
        <w:br/>
        <w:t>developing your knowledge and capabilities to undertake the job</w:t>
        <w:br/>
        <w:t>understanding the different specialist data analytical tools and how they can be used to support decision making</w:t>
        <w:br/>
        <w:t>demonstrating how data science can be applied to improve processes, operations and outputs</w:t>
        <w:br/>
        <w:t>demonstrating the different ways of communicating meaning from data</w:t>
        <w:br/>
        <w:t>the skills you'll need</w:t>
        <w:br/>
        <w:t>we’re looking for a strong communicator with the ability to build great working relationships. you’ll be a good problem solver, with an added ability to think analytically and logically and adapt well to change. crucially, we’re looking for people with a passion for learning and high levels of determination, motivation and drive to succeed.</w:t>
        <w:br/>
        <w:t>you’ll also need:</w:t>
        <w:br/>
        <w:t>the ability to manage your time effectively and prioritise your work</w:t>
        <w:br/>
        <w:t>a proactive and inquisitive mindset, with the ability to challenge and offer solutions</w:t>
        <w:br/>
        <w:t>strong numerical and logical skills</w:t>
        <w:br/>
        <w:t>the ability to maintain a strong customer focus</w:t>
        <w:br/>
        <w:t>an innovative and creative mindset</w:t>
        <w:br/>
        <w:t>strong communication and stakeholder management skills</w:t>
        <w:br/>
        <w:t>good planning and organisational skills with the ability to prioritise effectively</w:t>
        <w:br/>
        <w:t>high quality interpersonal skills and influencing skills, with the ability to work well in a team</w:t>
        <w:br/>
        <w:t>the ability to manage a large workload, prioritise and meet demanding deadlines</w:t>
        <w:br/>
        <w:t>eligibility requirements:</w:t>
        <w:br/>
        <w:t>80 ucas points (a levels or btecs in england and highers or equivalent in scotland).</w:t>
        <w:br/>
        <w:t>if you need any adjustments to support your application, such as information in alternative formats or special requirements to access our buildings, or if you’re eligible under the disability confident scheme please contact us and we’ll do everything we can to help.</w:t>
      </w:r>
    </w:p>
    <w:p>
      <w:hyperlink r:id="rId31">
        <w:r>
          <w:rPr/>
          <w:t>Link To Post</w:t>
        </w:r>
      </w:hyperlink>
    </w:p>
    <w:p>
      <w:r>
        <w:br w:type="page"/>
      </w:r>
    </w:p>
    <w:p>
      <w:pPr>
        <w:pStyle w:val="Heading1"/>
      </w:pPr>
      <w:r>
        <w:t xml:space="preserve">Job Title:  DATA INSIGHT ANALYST </w:t>
      </w:r>
    </w:p>
    <w:p>
      <w:pPr>
        <w:pStyle w:val="Heading2"/>
      </w:pPr>
      <w:r>
        <w:t>Company:  BGL GROUP         Review:  3.6</w:t>
      </w:r>
    </w:p>
    <w:p>
      <w:pPr>
        <w:pStyle w:val="Heading3"/>
      </w:pPr>
      <w:r>
        <w:t>Location:  PETERBOROUGH</w:t>
      </w:r>
      <w:r>
        <w:t xml:space="preserve">      Date:  2020-09-24</w:t>
      </w:r>
    </w:p>
    <w:p>
      <w:pPr>
        <w:spacing w:before="360"/>
        <w:jc w:val="left"/>
      </w:pPr>
      <w:r>
        <w:rPr>
          <w:rFonts w:ascii="Calibri" w:hAnsi="Calibri"/>
          <w:sz w:val="22"/>
        </w:rPr>
        <w:t>here at bgl group we like to be different – we provide a range of motor, home and life insurance, and exist to make insurance simple and accessible. our digital, technical and data capabilities are something to be proud of, and we recognise there’s still more to be done!</w:t>
        <w:br/>
        <w:br/>
        <w:t>our data team provides value in showcasing the business how to monetise data, we’ve a team of bi/insight analysts and data science specialists working with every corner of our commercial business. as you grow with us, our environment is more akin to being a data consultant internally as we liaise with different internal stakeholders from partnerships, customer insight, pricing/data modelling teams.</w:t>
        <w:br/>
        <w:br/>
        <w:t>this is a great springboard opportunity for you to start your career in data, you don’t have to be a qualified analyst, we’ll provide you with the relevant technical training around our data stack and more, all we ask is that you’re naturally inquisitive about data and view it as a vocation, you’ll fit right into our environment with likeminded peers.</w:t>
        <w:br/>
        <w:br/>
        <w:t>our role will suit if you’re one or all the following:</w:t>
        <w:br/>
        <w:br/>
        <w:t>you love to tinker with data in your own time and, and possibly dabble in novice coding</w:t>
        <w:br/>
        <w:t>a recent graduate/apprentice/work experience data enthusiast looking for a window of opportunity to grow your vocation and career</w:t>
        <w:br/>
        <w:t>enjoy talking about data and translating the technical jargon into everyday consumption for friends/peers</w:t>
        <w:br/>
        <w:t>experimenting with modelling techniques and new analytical approaches in your own time or in role</w:t>
        <w:br/>
        <w:br/>
        <w:t>in your cv and throughout the application/interview process, we’d love to see details around any personal or professional projects you’ve worked on, maybe even talk to us about what analysis and insight you’ve come across that’s excited you of late. we’d love to learn more about your passion.</w:t>
        <w:br/>
        <w:br/>
        <w:t>why choose us?</w:t>
        <w:br/>
        <w:t>founded in 1992, the bgl group has grown significantly in size and capability. from 30 to 3,000 people, we are a leading digital distributor of insurance and household financial services. bgl group has reached 9.5 million customers through brands including comparethemarket.com, lesfurets.com, beagle street, budget insurance &amp; dial direct. we make a difference for our customers, colleagues and communities by working, growing and winning together. we enjoy what we do and have fun doing it.</w:t>
        <w:br/>
        <w:br/>
        <w:t>diversity and inclusion</w:t>
        <w:br/>
        <w:t>we're a diverse community of dedicated, innovative and talented professionals. with an inclusive and open workplace, we encourage our people to create and share ideas – supporting their growth and celebrating their uniqueness. we're proud to be an equal opportunity employer and stand firmly against discrimination of any kind.</w:t>
        <w:br/>
        <w:br/>
        <w:t>flexible working</w:t>
        <w:br/>
        <w:t>we understand the importance of achieving a healthy lifestyle balance, whether it’s working remotely or flexibly we have an environment where people are empowered to embrace flexible working in a way that works for them and for the business.</w:t>
        <w:br/>
        <w:br/>
        <w:t>primary location: united kingdom-cambridgeshire-peterborough</w:t>
        <w:br/>
        <w:t>job: data &amp; analytics</w:t>
        <w:br/>
        <w:t>organisation: ido data</w:t>
        <w:br/>
        <w:t>schedule: permanent</w:t>
        <w:br/>
        <w:t>general</w:t>
        <w:br/>
        <w:t>job type: open to flexibility</w:t>
        <w:br/>
        <w:t>job posting: 23-9-2020, 9:16:56 am</w:t>
      </w:r>
    </w:p>
    <w:p>
      <w:hyperlink r:id="rId32">
        <w:r>
          <w:rPr/>
          <w:t>Link To Post</w:t>
        </w:r>
      </w:hyperlink>
    </w:p>
    <w:p>
      <w:r>
        <w:br w:type="page"/>
      </w:r>
    </w:p>
    <w:p>
      <w:pPr>
        <w:pStyle w:val="Heading1"/>
      </w:pPr>
      <w:r>
        <w:t xml:space="preserve">Job Title:  JUNIOR/GRADUATE ANALYTICS CONSULTANT </w:t>
      </w:r>
    </w:p>
    <w:p>
      <w:pPr>
        <w:pStyle w:val="Heading2"/>
      </w:pPr>
      <w:r>
        <w:t>Company:  SMARTLYTICS CONSULTANCY LIMITED         Review:  None</w:t>
      </w:r>
    </w:p>
    <w:p>
      <w:pPr>
        <w:pStyle w:val="Heading3"/>
      </w:pPr>
      <w:r>
        <w:t>Location:  HOME BASED</w:t>
      </w:r>
      <w:r>
        <w:t xml:space="preserve">      Date:  2020-09-24</w:t>
      </w:r>
    </w:p>
    <w:p>
      <w:pPr>
        <w:spacing w:before="360"/>
        <w:jc w:val="left"/>
      </w:pPr>
      <w:r>
        <w:rPr>
          <w:rFonts w:ascii="Calibri" w:hAnsi="Calibri"/>
          <w:sz w:val="22"/>
        </w:rPr>
        <w:t>smartlytics consultancy a small entrepreneurial analytics consultancy is looking for a talented junior analytics consultant to join our team on a full-time permanent basis.</w:t>
        <w:br/>
        <w:t>the job is home based with possible travel to client sites (depending on covid-19 situation).</w:t>
        <w:br/>
        <w:t>we are a small, creative and agile team that work with a wide range of clients across various industries.</w:t>
        <w:br/>
        <w:t>essential skills</w:t>
        <w:br/>
        <w:t>strong interest in data, coding and maths.</w:t>
        <w:br/>
        <w:t>relevant degree, preferably computer science, mathematics or related degree</w:t>
        <w:br/>
        <w:t>sql</w:t>
        <w:br/>
        <w:t>python</w:t>
        <w:br/>
        <w:t>advanced excel</w:t>
        <w:br/>
        <w:t>excellent presentation and communication skills</w:t>
        <w:br/>
        <w:t>below are a strong plus</w:t>
        <w:br/>
        <w:t>data science/machine learning</w:t>
        <w:br/>
        <w:t>c#</w:t>
        <w:br/>
        <w:t>r</w:t>
        <w:br/>
        <w:t>javascript</w:t>
        <w:br/>
        <w:t>masters degree</w:t>
        <w:br/>
        <w:t>driving license</w:t>
        <w:br/>
        <w:t>in return we are offering a salary in the range of £20,000 - £24,000 (depending on experience)+ ongoing e-learning + benefits</w:t>
        <w:br/>
        <w:t>* we are unable to provide sponsorship, applicants must have the right to live and work in the uk with no restrictions*</w:t>
        <w:br/>
        <w:t>**no agencies please**</w:t>
        <w:br/>
        <w:t>expected start date: 11/10/2020</w:t>
        <w:br/>
        <w:t>job types: full-time, permanent</w:t>
        <w:br/>
        <w:t>salary: £20,000.00-£24,000.00 per year</w:t>
        <w:br/>
        <w:t>benefits:</w:t>
        <w:br/>
        <w:t>work from home</w:t>
        <w:br/>
        <w:t>schedule:</w:t>
        <w:br/>
        <w:t>8 hour shift</w:t>
        <w:br/>
        <w:t>monday to friday</w:t>
        <w:br/>
        <w:t>work remotely:</w:t>
        <w:br/>
        <w:t>yes</w:t>
      </w:r>
    </w:p>
    <w:p>
      <w:hyperlink r:id="rId33">
        <w:r>
          <w:rPr/>
          <w:t>Link To Post</w:t>
        </w:r>
      </w:hyperlink>
    </w:p>
    <w:p>
      <w:r>
        <w:br w:type="page"/>
      </w:r>
    </w:p>
    <w:p>
      <w:pPr>
        <w:pStyle w:val="Heading1"/>
      </w:pPr>
      <w:r>
        <w:t xml:space="preserve">Job Title:  DATA ANALYST </w:t>
      </w:r>
    </w:p>
    <w:p>
      <w:pPr>
        <w:pStyle w:val="Heading2"/>
      </w:pPr>
      <w:r>
        <w:t>Company:  HHGL LIMITED : TRADING AS HOMEBASE         Review:  3.6</w:t>
      </w:r>
    </w:p>
    <w:p>
      <w:pPr>
        <w:pStyle w:val="Heading3"/>
      </w:pPr>
      <w:r>
        <w:t>Location:  MILTON KEYNES MK9 1SH</w:t>
      </w:r>
      <w:r>
        <w:t xml:space="preserve">      Date:  2020-09-24</w:t>
      </w:r>
    </w:p>
    <w:p>
      <w:pPr>
        <w:spacing w:before="360"/>
        <w:jc w:val="left"/>
      </w:pPr>
      <w:r>
        <w:rPr>
          <w:rFonts w:ascii="Calibri" w:hAnsi="Calibri"/>
          <w:sz w:val="22"/>
        </w:rPr>
        <w:t>we currently have a number of brand new opportunity for a data analysts to join us at a period of significant growth here at homebase. working closely with various teams and involved in a number of activities which are crucial to the day to day running of the business.</w:t>
        <w:br/>
        <w:br/>
        <w:t>this would be the perfect role for entry level candidates/graduates looking to progress into a career in buying/merchandising as these roles will be an opportunity for you to build the foundations of a successful career in within one of our fastest paced functions.</w:t>
        <w:br/>
        <w:br/>
        <w:t>key responsibilities for this role would include:</w:t>
        <w:br/>
        <w:t>clear, effective, and timely communication both internally with marketing, finance, trading, retail, and externally where applicable. ensure actions are planned effectively and challenges escalated and resolved</w:t>
        <w:br/>
        <w:t>regular review of master data forms and processes, and recommend improvement thereof, to ensure they meet the needs of the business</w:t>
        <w:br/>
        <w:t>update master data for all article change, and ad-hoc requests, in line with agreed procedures to ensure a first-class service is delivered to the business</w:t>
        <w:br/>
        <w:t>proactively identify easier methods of working which would benefit the team and the business to reduce complexity</w:t>
        <w:br/>
        <w:t>demonstrate an extensive knowledge of sap capabilities so the master data team is recognised as a centre of excellence to provide support to trading &amp; trading finance</w:t>
        <w:br/>
        <w:t>immediately escalate any risks or issues which would affect sap integrity or the customer experience in store</w:t>
        <w:br/>
        <w:t>work with master data team colleagues to deliver business and team objectives</w:t>
        <w:br/>
        <w:t>liaise directly with key contacts to ensure they are aware of any potential issues which may arise, whilst keeping the manager informed</w:t>
        <w:br/>
        <w:t>to contribute where required to new system implementation and enhancements, this includes testing and training</w:t>
        <w:br/>
        <w:t>provide out of hours support as required.</w:t>
        <w:br/>
        <w:t>contribute in the event of a disaster, to participate in all functions of master data recovery as detailed in the recovery plan</w:t>
        <w:br/>
        <w:br/>
        <w:t>about you:</w:t>
        <w:br/>
        <w:t>you could already be working in a similar position or even be a recent graduate. what we are looking for are candidates who can demonstrate a high level of organisation, an intermediate level of expertise in microsoft office, specifically excel/spreadsheets and ideally some experience working within a retail environment.</w:t>
        <w:br/>
        <w:br/>
        <w:t>at homebase, we have a strong culture of promoting from within. but you are in the driving seat and can take your career as far as you want to. it’s all in your hands. to progress your career with us, we will provide you will all of the tools and support you will need but ultimately your development is driven by your talent and passion to succeed.</w:t>
        <w:br/>
        <w:br/>
        <w:t>we also offer a variety of additional benefits to compliment a competitive salary.</w:t>
      </w:r>
    </w:p>
    <w:p>
      <w:hyperlink r:id="rId34">
        <w:r>
          <w:rPr/>
          <w:t>Link To Post</w:t>
        </w:r>
      </w:hyperlink>
    </w:p>
    <w:p>
      <w:r>
        <w:br w:type="page"/>
      </w:r>
    </w:p>
    <w:p>
      <w:pPr>
        <w:pStyle w:val="Heading1"/>
      </w:pPr>
      <w:r>
        <w:t xml:space="preserve">Job Title:  DATA OFFICER </w:t>
      </w:r>
    </w:p>
    <w:p>
      <w:pPr>
        <w:pStyle w:val="Heading2"/>
      </w:pPr>
      <w:r>
        <w:t>Company:  SOUTHEND-ON-SEA BOROUGH COUNCIL         Review:  4.0</w:t>
      </w:r>
    </w:p>
    <w:p>
      <w:pPr>
        <w:pStyle w:val="Heading3"/>
      </w:pPr>
      <w:r>
        <w:t>Location:  SOUTHEND-ON-SEA</w:t>
      </w:r>
      <w:r>
        <w:t xml:space="preserve">      Date:  2020-09-24</w:t>
      </w:r>
    </w:p>
    <w:p>
      <w:pPr>
        <w:spacing w:before="360"/>
        <w:jc w:val="left"/>
      </w:pPr>
      <w:r>
        <w:rPr>
          <w:rFonts w:ascii="Calibri" w:hAnsi="Calibri"/>
          <w:sz w:val="22"/>
        </w:rPr>
        <w:t>office location</w:t>
        <w:br/>
        <w:t>contract type</w:t>
        <w:br/>
        <w:t>agency</w:t>
        <w:br/>
        <w:t>role category</w:t>
        <w:br/>
        <w:t>closing date</w:t>
        <w:br/>
        <w:t>25-sep-2020</w:t>
        <w:br/>
        <w:t>recruiter</w:t>
        <w:br/>
        <w:t>salary</w:t>
        <w:br/>
        <w:t>£12.09 - £13.89</w:t>
        <w:br/>
        <w:t>your new organisation</w:t>
        <w:br/>
        <w:t>southend-on-sea borough council is a unitary authority based in the heart of the town centre. this diverse and busy town has a great seafront, public parks and leisure activities, competitive house pricing and excellent travel links, accessible via two train lines from liverpool street and fenchurch street. it offers traditional seaside living that makes it a fantastic place to live and work.</w:t>
        <w:br/>
        <w:br/>
        <w:t>the council delivers a wide range of vital services at the heart of the community, as well as investing in exciting and ambitious projects that keep southend-on-sea firmly on the map. the council has high expectations for the future and is working with local partners and local communities to ensure we deliver our exciting ambition for what the borough will be like by 2050.</w:t>
        <w:br/>
        <w:t>your new role</w:t>
        <w:br/>
        <w:t>we are looking for a data officer to join the operational performance &amp; intelligence team on a full time, temporary basis (6 months). as a data officer, you will be responsible for the research, collection, processing and reporting of data. you will collate, analyse and report data to a high standard. you will assist with the collection of data through providing advice and support to specialist practitioners, such as social workers and teachers.</w:t>
        <w:br/>
        <w:t>you will be responsible for supporting the monthly performance reporting processe. you will enable officers to make full use of performance information and ensure that up to date information is available for regular performance review.</w:t>
        <w:br/>
        <w:t>what you'll need to succeed</w:t>
        <w:br/>
        <w:t>to be successful in this role, it is essential that you have strong mathematical and statistical knowledge. you need to be able to accurately analyse and present numerical information in a user-friendly format, including use of graphical and visual methods. you will be liaising with senior officers, so it is essential that you are able to communicate and listen effectively.</w:t>
        <w:br/>
        <w:t>this role will suit a recent graduate or someone who is looking to develop their data analyst skills. background in mathematics / statistics / engineering or another science base will be highly advantageous.</w:t>
        <w:br/>
        <w:t>training will be given to develop skills such as sql, r and geospatial analysis</w:t>
        <w:br/>
        <w:t>what you need to do now</w:t>
        <w:br/>
        <w:t>if you're interested in this role, click 'apply now' to forward an up-to-date copy of your cv. if this job isn't quite right for you but you are looking for a new position with southend-on-sea borough council, please contact us on show phone number</w:t>
        <w:br/>
        <w:t>for a confidential discussion on your career.</w:t>
        <w:br/>
        <w:br/>
        <w:t>“please note: applications for this vacancy may close prior to the date advertised above. this will be dependent on the volume of applications received.”</w:t>
        <w:br/>
        <w:t>the council is an equal opportunities employer. they welcome applications, regardless of race, colour, nationality, ethnic or national origins, sex, disability, sexual orientation, gender reassignment, marital or civil partner status, pregnancy or maternity, age or religion or belief. all applications will be considered solely on merit.</w:t>
      </w:r>
    </w:p>
    <w:p>
      <w:hyperlink r:id="rId35">
        <w:r>
          <w:rPr/>
          <w:t>Link To Post</w:t>
        </w:r>
      </w:hyperlink>
    </w:p>
    <w:p>
      <w:r>
        <w:br w:type="page"/>
      </w:r>
    </w:p>
    <w:p>
      <w:pPr>
        <w:pStyle w:val="Heading1"/>
      </w:pPr>
      <w:r>
        <w:t xml:space="preserve">Job Title:  DATA AND ANALYTICS - GRADUATE PROGRAMME </w:t>
      </w:r>
    </w:p>
    <w:p>
      <w:pPr>
        <w:pStyle w:val="Heading2"/>
      </w:pPr>
      <w:r>
        <w:t>Company:  NATWEST GROUP         Review:  4.3</w:t>
      </w:r>
    </w:p>
    <w:p>
      <w:pPr>
        <w:pStyle w:val="Heading3"/>
      </w:pPr>
      <w:r>
        <w:t>Location:  LONDON</w:t>
      </w:r>
      <w:r>
        <w:t xml:space="preserve">      Date:  2020-09-27</w:t>
      </w:r>
    </w:p>
    <w:p>
      <w:pPr>
        <w:spacing w:before="360"/>
        <w:jc w:val="left"/>
      </w:pPr>
      <w:r>
        <w:rPr>
          <w:rFonts w:ascii="Calibri" w:hAnsi="Calibri"/>
          <w:sz w:val="22"/>
        </w:rPr>
        <w:t>about you</w:t>
        <w:br/>
        <w:t>to be eligible for our data and analytics programme, you’ll need to have, or be on course to achieving a 2:1 in your degree</w:t>
        <w:br/>
        <w:t>we’re looking for curious, inquisitive people who show a real passion for data and technology, and the drive to explore how it can be used to make a positive difference for our customers</w:t>
        <w:br/>
        <w:t>you’ll bring strong problem-solving skills, along with an analytical approach and an appreciation of analysis techniques</w:t>
        <w:br/>
        <w:t>about the programme</w:t>
        <w:br/>
        <w:t>as a graduate trainee in data and analytics we’ll equip you with the knowledge, skills and experiences you’ll need to make a significant impact and become a leading data expert. you’ll learn about the ways we’re using data to drive changes and improvements to customer experiences, and challenge you to consider ethical issues and focus on keeping our customers’ data safe.</w:t>
        <w:br/>
        <w:t>we’ll reward you with a starting salary of £31,850 a year. and on top of your salary, you’ll also have access to our flexible benefits package.</w:t>
        <w:br/>
        <w:t>over the course of this two year programme you’ll:</w:t>
        <w:br/>
        <w:t>learn the core technical skills needed to succeed as an analyst</w:t>
        <w:br/>
        <w:t>interrogate, interpret and visualise large volumes of data</w:t>
        <w:br/>
        <w:t>learn how to articulate complex situations and technical work to a non-technical audience</w:t>
        <w:br/>
        <w:t>drive the use of data across the bank to ensure better customer engagement</w:t>
        <w:br/>
        <w:t>build your confidence, and developing your influencing and stakeholder management skills</w:t>
        <w:br/>
        <w:t>see first-hand how our data academy can help you develop a strong foundation in critical data skills, and provide the opportunity to master specialisms like data science and data engineering</w:t>
        <w:br/>
        <w:t>about the business area</w:t>
        <w:br/>
        <w:t>our data is one of our greatest assets, and how we harness it to understand the world, our business and our customers’ needs is crucial. in data &amp; analytics, we promote the intelligent use of data and make sure it’s used in the right way.</w:t>
        <w:br/>
        <w:t>good data engineering helps us get to grips with the data we have. and data science allows us to apply statistics, computer science and problem-solving skills together with strong research methods to test, learn and optimise machine learning powered decisions to help customers.</w:t>
        <w:br/>
        <w:t>if you need any adjustments to support your application, such as information in alternative formats or special requirements to access our buildings, or if you’re eligible under the disability confident scheme please contact us and we’ll do everything we can to help.</w:t>
      </w:r>
    </w:p>
    <w:p>
      <w:hyperlink r:id="rId36">
        <w:r>
          <w:rPr/>
          <w:t>Link To Post</w:t>
        </w:r>
      </w:hyperlink>
    </w:p>
    <w:p>
      <w:r>
        <w:br w:type="page"/>
      </w:r>
    </w:p>
    <w:p>
      <w:pPr>
        <w:pStyle w:val="Heading1"/>
      </w:pPr>
      <w:r>
        <w:t xml:space="preserve">Job Title:  GRADUATE OPERATIONS SUPPORT ANALYST </w:t>
      </w:r>
    </w:p>
    <w:p>
      <w:pPr>
        <w:pStyle w:val="Heading2"/>
      </w:pPr>
      <w:r>
        <w:t>Company:  SERCO GROUP         Review:  3.5</w:t>
      </w:r>
    </w:p>
    <w:p>
      <w:pPr>
        <w:pStyle w:val="Heading3"/>
      </w:pPr>
      <w:r>
        <w:t>Location:  BIRMINGHAM B1</w:t>
      </w:r>
      <w:r>
        <w:t xml:space="preserve">      Date:  2020-09-27</w:t>
      </w:r>
    </w:p>
    <w:p>
      <w:pPr>
        <w:spacing w:before="360"/>
        <w:jc w:val="left"/>
      </w:pPr>
      <w:r>
        <w:rPr>
          <w:rFonts w:ascii="Calibri" w:hAnsi="Calibri"/>
          <w:sz w:val="22"/>
        </w:rPr>
        <w:t>graduate operations support analyst</w:t>
        <w:br/>
        <w:t>remote working, birmingham/hook</w:t>
        <w:br/>
        <w:t>3 month ftc</w:t>
        <w:br/>
        <w:t>£28,000</w:t>
        <w:br/>
        <w:t>here at serco we’re helping the uk government address the challenges posed by coronavirus - and to actively support them in combating the spread of the disease we’re now recruiting for a graduate operations support analyst to support our testing services.</w:t>
        <w:br/>
        <w:t>about you</w:t>
        <w:br/>
        <w:t>first and foremost, you will be a university graduate who is keen to develop your career, with excel and data analysis experience. ideally you will also have some operational or commercial experience.</w:t>
        <w:br/>
        <w:t>reporting to the contract director, you will lead in developing requested ad-hoc reports in response to business requirements including the use and/or development of an excel tracker to ensure tasks are tracked until completion.``</w:t>
        <w:br/>
        <w:t>this role will also see you take on responsibility for the production of daily, weekly and monthly operational reports for performance, capacity and future mobilisation of test sites. you will also deliver agreed regular management information that drives serco’s strategy as well as providing support to the contract director and head of operations and plans in working with the dhsc. you will also lead in administrative support tasks and ad-hoc project requirements. finally, you will communicate regularly with site and regional managers to ensure complete and detailed capture of requirements for the operations and plans teams.</w:t>
        <w:br/>
        <w:t>we ask that you have strong communication and interpersonal skills and be proficient in the use of microsoft office tools, particularly excel. we are looking for you to have experience of working in a fast paced environment and to be self-motivated and able to work independently.</w:t>
        <w:br/>
        <w:t>this role is a remote working position with some travel to sites around england, so a clean driving licence is essential. travel expenses will be paid.</w:t>
        <w:br/>
        <w:t>lastly, this role is exempt from the rehabilitation of offenders act 1974 and all offers of employment are subject to security clearance checks and approval by the home office.</w:t>
        <w:br/>
        <w:t>why serco</w:t>
        <w:br/>
        <w:t>meaningful and vital work: the testing roles are vital in protecting our employees and those entrusted to our care from harm; and ultimately helping to stop the spread of the virus.</w:t>
        <w:br/>
        <w:t>a world of opportunity: our diverse uk-wide operations offer unrivalled opportunities to learn and develop. you’ll be able to broaden your experience and apply your skills in new ways in this completely new team.</w:t>
        <w:br/>
        <w:t>great people: as well as care for our communities we also care for and support one another. we are a motivated team who will encourage you and help you to succeed.</w:t>
        <w:br/>
        <w:t>about serco</w:t>
        <w:br/>
        <w:t>at serco, not only is the nature of the work we do important, everyone has an important role to play, from caring for vulnerable people to managing complex public services. we are a team of 50,000 people responsible for delivering essential public services around the world in areas including defence, transport, justice, immigration, healthcare and citizen services. we are innovators, committed to redesigning and improving public services for the benefit of everyone.</w:t>
        <w:br/>
        <w:t>by joining serco you will have unlimited access to our global employee networks – sercoinspire (gender), sercoembrace (multicultural), sercounlimited (disability) and in@serco (lgbt &amp; networks). serco employee networks, led by colleagues who are passionate about diversity, inclusion and belonging.</w:t>
        <w:br/>
        <w:t>apply</w:t>
        <w:br/>
        <w:t>please click on the apply button to complete your application. occasionally we receive a large volume of applications for our roles and when that happens we sometimes bring the closing date forward, so please apply promptly to avoid disappointment.</w:t>
        <w:br/>
        <w:t>we’re a disability confident employer and are committed to equal opportunities. if you have any additional queries, requirements or you need more time to apply, then please contact our recruitment team directly on show phone number</w:t>
        <w:br/>
        <w:t>. disabled applicants who meet the minimum criteria for the job will be given the opportunity to demonstrate their abilities at an interview.</w:t>
        <w:br/>
        <w:t>serco supports fair access to employment for those with unspent criminal convictions through the ‘ban the box’ pledge (some may be exempt due to the nature of the role and the security clearance required).</w:t>
        <w:br/>
        <w:t>*google chrome is the preferred browser to access serco careers website*</w:t>
      </w:r>
    </w:p>
    <w:p>
      <w:hyperlink r:id="rId37">
        <w:r>
          <w:rPr/>
          <w:t>Link To Post</w:t>
        </w:r>
      </w:hyperlink>
    </w:p>
    <w:p>
      <w:r>
        <w:br w:type="page"/>
      </w:r>
    </w:p>
    <w:p>
      <w:pPr>
        <w:pStyle w:val="Heading1"/>
      </w:pPr>
      <w:r>
        <w:t xml:space="preserve">Job Title:  GRADUATE MARKET INTELLIGENCE ANALYST </w:t>
      </w:r>
    </w:p>
    <w:p>
      <w:pPr>
        <w:pStyle w:val="Heading2"/>
      </w:pPr>
      <w:r>
        <w:t>Company:  ARM         Review:  4.2</w:t>
      </w:r>
    </w:p>
    <w:p>
      <w:pPr>
        <w:pStyle w:val="Heading3"/>
      </w:pPr>
      <w:r>
        <w:t>Location:  CAMBRIDGE</w:t>
      </w:r>
      <w:r>
        <w:t xml:space="preserve">      Date:  2020-09-27</w:t>
      </w:r>
    </w:p>
    <w:p>
      <w:pPr>
        <w:spacing w:before="360"/>
        <w:jc w:val="left"/>
      </w:pPr>
      <w:r>
        <w:rPr>
          <w:rFonts w:ascii="Calibri" w:hAnsi="Calibri"/>
          <w:sz w:val="22"/>
        </w:rPr>
        <w:t>we are an equal opportunity employer and do not discriminate against any employee or applicant for employment because of race, color, sex, age, national origin, religion, sexual orientation, gender identity, status as a veteran, and basis of disability or any other federal, state or local protected class.</w:t>
        <w:br/>
        <w:t>job description</w:t>
        <w:br/>
        <w:t>arm’s client line of business is responsible for all customer engagement activities at all levels of the value chain across the smartphone, pc and consumer market segments. we develop and execute strategies to grow the business, defines the right products and solutions, and ensure our customers are successful.</w:t>
        <w:br/>
        <w:br/>
        <w:t>we are currently looking to recruit a graduate market intelligence analyst to join a team of highly-skilled professionals in analysing the company’s business environment and the markets we are competing in. you will play a pivotal role delivering information that helps support key business decisions and strategy. this is a superb opportunity for you to become part of a technology leader with ambitions for continuous growth and innovation.</w:t>
        <w:br/>
        <w:t>what will i be accountable for?</w:t>
        <w:br/>
        <w:t>supporting colleagues in the group by delivering insightful market specific reporting to the organisation.</w:t>
        <w:br/>
        <w:t>transforming the way information is delivered by exploring new techniques and methods that help improve engagement and efficiency.</w:t>
        <w:br/>
        <w:t>capturing data from across arm’s ecosystem to identify the underlying trends that are driving arm’s growth in each market.</w:t>
        <w:br/>
        <w:t>combine internal data sources with third party reports to develop the understanding of where processor ip is being deployed and help identify new market opportunities.</w:t>
        <w:br/>
        <w:t>support the planning process in maintaining a detailed model of arm's future revenues.</w:t>
        <w:br/>
        <w:t>delivering robust solutions to data management issues and improving the standardisation and automation of reports.</w:t>
        <w:br/>
        <w:t>job requirements</w:t>
        <w:br/>
        <w:t>what skills, experience, and qualifications do i need?</w:t>
        <w:br/>
        <w:t>essential:</w:t>
        <w:br/>
        <w:t>experience in statistical, financial, economic, data analysis, or forecast modelling</w:t>
        <w:br/>
        <w:t>highly comfortable and proficient working in excel, including create/use pivot tables</w:t>
        <w:br/>
        <w:t>excellent communication and interpersonal skills</w:t>
        <w:br/>
        <w:t>highly motivated and outcome driven</w:t>
        <w:br/>
        <w:t>ability to learn quickly and a desire for continuous self-improvement</w:t>
        <w:br/>
        <w:t>an enthusiastic approach with an appetite for creating change</w:t>
        <w:br/>
        <w:t>desirable:</w:t>
        <w:br/>
        <w:t>experience of tableau, power bi, or other business analytics tools</w:t>
        <w:br/>
        <w:t>experience using sql and python to manipulate and analyse large and varied data sets</w:t>
        <w:br/>
        <w:t>commercial awareness, with an interest in the technology industry</w:t>
        <w:br/>
        <w:t>at arm, we are guided by our core beliefs that reflects our rare culture and guide our decisions, defining how we work together to defy ordinary and shape extraordinary.</w:t>
        <w:br/>
        <w:br/>
        <w:t>we, not i</w:t>
        <w:br/>
        <w:t>collaboration first, egos last.</w:t>
        <w:br/>
        <w:t>start with long-term value to customers and partners, and work back from there.</w:t>
        <w:br/>
        <w:t>collaborate, decide, commit, and bring people with you.</w:t>
        <w:br/>
        <w:t>make the most of all the skills and knowledge across arm; share information with those who need it.</w:t>
        <w:br/>
        <w:t>care about the people around you.</w:t>
        <w:br/>
        <w:br/>
        <w:t>passion for progress</w:t>
        <w:br/>
        <w:t>innovation that enables our ecosystems, arm and our people to thrive.</w:t>
        <w:br/>
        <w:t>work with pace and judgement. adapt to circumstances.</w:t>
        <w:br/>
        <w:t>take risk in support of arm's progress.</w:t>
        <w:br/>
        <w:t>be accountable for the decisions you take. learn from failure.</w:t>
        <w:br/>
        <w:t>pursue innovation relentlessly.</w:t>
        <w:br/>
        <w:br/>
        <w:t>be your brilliant self</w:t>
        <w:br/>
        <w:t>skilful individuality, performance and fulfilment.</w:t>
        <w:br/>
        <w:t>be authentic.</w:t>
        <w:br/>
        <w:t>seek and embrace differences.</w:t>
        <w:br/>
        <w:t>encourage curiosity and challenge.</w:t>
        <w:br/>
        <w:t>give people trust and autonomy; show people they can trust you to do brilliant work in pursuit of arm’s goals.</w:t>
        <w:br/>
        <w:br/>
        <w:t>#li-fg1</w:t>
        <w:br/>
        <w:t>benefits</w:t>
        <w:br/>
        <w:t>your particular benefits package will depend on position and type of employment and may be subject to change. your package will be confirmed on offer of employment. arm’s benefits program provides permanent employees with the opportunity to stay innovative and healthy, ensure the wellness of their families, and create a positive working environment.</w:t>
        <w:br/>
        <w:t>annual bonus plan</w:t>
        <w:br/>
        <w:t>discretionary cash award</w:t>
        <w:br/>
        <w:t>group personal pension plan with enhanced company contribution</w:t>
        <w:br/>
        <w:t>medical, travel, health &amp; life insurances</w:t>
        <w:br/>
        <w:t>holiday, 25 days annual leave with option to buy an additional 5 days per year</w:t>
        <w:br/>
        <w:t>sabbatical, 20 paid days every four-year of service</w:t>
        <w:br/>
        <w:t>volunteering, one (1) paid working day each year (teamarm)</w:t>
        <w:br/>
        <w:t>varies by location: cycle to work, free car parking, gym on site, team and social events</w:t>
        <w:br/>
        <w:t>about arm</w:t>
        <w:br/>
        <w:t>arm® technology is at the heart of a computing and connectivity revolution that is transforming the way people live and businesses operate. from the unmissable to the invisible; our advanced, energy-efficient processor designs are enabling the intelligence in 86 billion silicon chips and securely powering products from the sensor to the smartphone to the supercomputer. with more than 1,000 technology partners including the world’s most famous business and consumer brands, we are driving arm innovation into all areas compute is happening inside the chip, the network and the cloud.</w:t>
        <w:br/>
        <w:t>with offices around the world, arm is a diverse community of dedicated, innovative and highly talented professionals. by enabling an inclusive, meritocratic and open workplace where all our people can grow and succeed, we encourage our people to share their unique contributions to arm's success in the global marketplace.</w:t>
        <w:br/>
        <w:t>about the office</w:t>
        <w:br/>
        <w:t>at our global hq in cambridge, england we house the majority of our engineering and our corporate groups that deliver our extraordinary success. as a world-renowned university town, cambridge boasts both a beautiful countryside and a historical town center. local activities include punting on the river cam and the many museums that reside within cambridge university.</w:t>
        <w:br/>
        <w:t>cambridge, uk - global hq</w:t>
        <w:br/>
        <w:t>arm ltd.</w:t>
        <w:br/>
        <w:t>110 fulbourn road</w:t>
        <w:br/>
        <w:t>cambridge</w:t>
        <w:br/>
        <w:t>gb-cb1 9nj</w:t>
      </w:r>
    </w:p>
    <w:p>
      <w:hyperlink r:id="rId38">
        <w:r>
          <w:rPr/>
          <w:t>Link To Post</w:t>
        </w:r>
      </w:hyperlink>
    </w:p>
    <w:p>
      <w:r>
        <w:br w:type="page"/>
      </w:r>
    </w:p>
    <w:p>
      <w:pPr>
        <w:pStyle w:val="Heading1"/>
      </w:pPr>
      <w:r>
        <w:t xml:space="preserve">Job Title:  ASSOCIATE ANALYST, MARKETING - MASTERCARD LAUNCH (2021 GRADU... </w:t>
      </w:r>
    </w:p>
    <w:p>
      <w:pPr>
        <w:pStyle w:val="Heading2"/>
      </w:pPr>
      <w:r>
        <w:t>Company:  MASTERCARD         Review:  4.1</w:t>
      </w:r>
    </w:p>
    <w:p>
      <w:pPr>
        <w:pStyle w:val="Heading3"/>
      </w:pPr>
      <w:r>
        <w:t>Location:  LONDON</w:t>
      </w:r>
      <w:r>
        <w:t xml:space="preserve">      Date:  2020-09-27</w:t>
      </w:r>
    </w:p>
    <w:p>
      <w:pPr>
        <w:spacing w:before="360"/>
        <w:jc w:val="left"/>
      </w:pPr>
      <w:r>
        <w:rPr>
          <w:rFonts w:ascii="Calibri" w:hAnsi="Calibri"/>
          <w:sz w:val="22"/>
        </w:rPr>
        <w:t>our purpose</w:t>
        <w:br/>
        <w:t>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w:t>
        <w:br/>
        <w:t>job title</w:t>
        <w:br/>
        <w:t>associate analyst, marketing - mastercard launch (2021 graduate program)</w:t>
        <w:br/>
        <w:t>who is mastercard?</w:t>
        <w:br/>
        <w:t>we are the global technology company behind the world’s fastest payments processing network. we are a vehicle for commerce, a connection to financial systems for the previously excluded, a technology innovation lab, and the home of priceless®. we ensure every employee has the opportunity to be a part of something bigger and to change lives. we believe as our company grows, so should you. we believe in connecting everyone to endless, priceless possibilities.</w:t>
        <w:br/>
        <w:br/>
        <w:t>the mastercard launch program is aimed at early career talent, to help you develop skills and gain cross-functional work experience. over a period of 18 months, launch participants will be assigned to a business unit, learn and develop skills, and gain valuable on the job experience. successful candidates will be assigned to a business unit within international markets and rotate for a duration of 2 x 9 months each for a total of 18 months.</w:t>
        <w:br/>
        <w:br/>
        <w:t>do you:</w:t>
        <w:br/>
        <w:t>do you want to be a part of a collaborative environment?</w:t>
        <w:br/>
        <w:t>are you motivated to be a part of driving a world beyond cash?</w:t>
        <w:br/>
        <w:t>are you motivated to stay on the cutting edge of technology?</w:t>
        <w:br/>
        <w:br/>
        <w:t>the program:</w:t>
        <w:br/>
        <w:t>a diverse experience within mastercard comprising exposure to functions such as core products, digital products, account management, market development, marketing and communications.</w:t>
        <w:br/>
        <w:t>you will participate in a training program aimed at developing competencies in business acumen, leadership &amp; interpersonal skills, and project management.</w:t>
        <w:br/>
        <w:t>you will have the opportunity to work with your peers on various business projects which aim to provide enhanced work experience outside of your day-to-day role.</w:t>
        <w:br/>
        <w:t>you will work with our dedicated leaders–successful managers and executives who inspire, mentor, and coach others toward successful careers here at mastercard.</w:t>
        <w:br/>
        <w:br/>
        <w:t>what you need:</w:t>
        <w:br/>
        <w:t>strong verbal and written communication skills</w:t>
        <w:br/>
        <w:t>analytical and problem solving skills</w:t>
        <w:br/>
        <w:t>strong strategic and conceptual aptitude</w:t>
        <w:br/>
        <w:t>excellent interpersonal skills</w:t>
        <w:br/>
        <w:t>ability to multi-task and prioritize multiple projects concurrently</w:t>
        <w:br/>
        <w:t>experience in market research, including qualitative and survey-based research</w:t>
        <w:br/>
        <w:t>advanced excel skills and knowledge of statistical analysis</w:t>
        <w:br/>
        <w:t>interest in human behavior, regional consumer culture, and insight development</w:t>
        <w:br/>
        <w:t>must be a final year student or recent graduate within 12 months</w:t>
        <w:br/>
        <w:t>minimum predicted classification of a 2.1 or equivalent gpa of 3.2</w:t>
        <w:br/>
        <w:t>languages: english required &amp; an additional languages a plus</w:t>
        <w:br/>
        <w:t>due to covid-19, most of our employees are working from home. we’ve implemented a virtual hiring process and continue to interview candidates by phone or video and are onboarding new hires remotely. we value the safety of each member of our community because we know we’re all in this together.</w:t>
        <w:br/>
        <w:t>mastercard is an inclusive equal employment opportunity employer that considers applicants without regard to gender, gender identity, sexual orientation, race, ethnicity, disabled or veteran status, or any other characteristic protected by law.</w:t>
        <w:br/>
        <w:t>if you require accommodations or assistance to complete the online application process, please contact reasonable.accommodation@mastercard.com and identify the type of accommodation or assistance you are requesting. do not include any medical or health information in this email. the reasonable accommodations team will respond to your email promptly.</w:t>
      </w:r>
    </w:p>
    <w:p>
      <w:hyperlink r:id="rId39">
        <w:r>
          <w:rPr/>
          <w:t>Link To Post</w:t>
        </w:r>
      </w:hyperlink>
    </w:p>
    <w:p>
      <w:r>
        <w:br w:type="page"/>
      </w:r>
    </w:p>
    <w:p>
      <w:pPr>
        <w:pStyle w:val="Heading1"/>
      </w:pPr>
      <w:r>
        <w:t xml:space="preserve">Job Title:  BUSINESS INTELLIGENCE ANALYST </w:t>
      </w:r>
    </w:p>
    <w:p>
      <w:pPr>
        <w:pStyle w:val="Heading2"/>
      </w:pPr>
      <w:r>
        <w:t>Company:  NORTH SOMERSET COUNCIL         Review:  3.8</w:t>
      </w:r>
    </w:p>
    <w:p>
      <w:pPr>
        <w:pStyle w:val="Heading3"/>
      </w:pPr>
      <w:r>
        <w:t>Location:  WESTON-SUPER-MARE</w:t>
      </w:r>
      <w:r>
        <w:t xml:space="preserve">      Date:  2020-09-27</w:t>
      </w:r>
    </w:p>
    <w:p>
      <w:pPr>
        <w:spacing w:before="360"/>
        <w:jc w:val="left"/>
      </w:pPr>
      <w:r>
        <w:rPr>
          <w:rFonts w:ascii="Calibri" w:hAnsi="Calibri"/>
          <w:sz w:val="22"/>
        </w:rPr>
        <w:t>job description</w:t>
        <w:br/>
        <w:t>job description jg5</w:t>
        <w:br/>
        <w:t>job description jg6</w:t>
        <w:br/>
        <w:t>job description jg7</w:t>
        <w:br/>
        <w:t>hours: 37 hours per week</w:t>
        <w:br/>
        <w:t>contract: permanent</w:t>
        <w:br/>
        <w:br/>
        <w:t>do you have an interest in data and analysis, either through your studies or through your work history?</w:t>
        <w:br/>
        <w:br/>
        <w:t>north somerset council is recruiting a new team member for our business intelligence service. the service covers everything from data collection to data analytics to performance reporting. whether you’re a recent graduate or someone looking for a new challenge, we welcome people from a variety of backgrounds.</w:t>
        <w:br/>
        <w:br/>
        <w:t>we offer training across our various systems and software including excel, sql and power bi. we also offer a friendly, flexible working environment, and a career grading system which encourages progression through the service.</w:t>
        <w:br/>
        <w:br/>
        <w:t>you’ll need to come to us with a love of numbers and a curiosity for understanding what those numbers mean.</w:t>
        <w:br/>
        <w:br/>
        <w:t>if this sounds like a good fit, we’d love to hear from you.</w:t>
        <w:br/>
        <w:br/>
        <w:t>want to know more and apply?</w:t>
        <w:br/>
        <w:t>for an informal discussion, please contact abby murphy, senior business intelligence analyst on show phone number</w:t>
        <w:br/>
        <w:t>.</w:t>
        <w:br/>
        <w:br/>
        <w:t>visit www.n-somerset.gov.uk/jobs to download an application pack and apply online.</w:t>
        <w:br/>
        <w:br/>
        <w:t>anticipated interview date: monday 12 october 2020</w:t>
        <w:br/>
        <w:br/>
        <w:t>north somerset council is an equal opportunities employer. we welcome applications from all sections of our community regardless of age, disability, sex, race, religion, belief or sexual orientation. north somerset council is committed to safeguarding and promoting the welfare of children and young people and expects all staff and volunteers to share this commitment.</w:t>
      </w:r>
    </w:p>
    <w:p>
      <w:hyperlink r:id="rId40">
        <w:r>
          <w:rPr/>
          <w:t>Link To Post</w:t>
        </w:r>
      </w:hyperlink>
    </w:p>
    <w:p>
      <w:r>
        <w:br w:type="page"/>
      </w:r>
    </w:p>
    <w:p>
      <w:pPr>
        <w:pStyle w:val="Heading1"/>
      </w:pPr>
      <w:r>
        <w:t xml:space="preserve">Job Title:  DATA ENGINEERING &amp; ANALYTICS </w:t>
      </w:r>
    </w:p>
    <w:p>
      <w:pPr>
        <w:pStyle w:val="Heading2"/>
      </w:pPr>
      <w:r>
        <w:t>Company:  STEM GRADUATES         Review:  None</w:t>
      </w:r>
    </w:p>
    <w:p>
      <w:pPr>
        <w:pStyle w:val="Heading3"/>
      </w:pPr>
      <w:r>
        <w:t>Location:  LONDON</w:t>
      </w:r>
      <w:r>
        <w:t xml:space="preserve">      Date:  2020-09-27</w:t>
      </w:r>
    </w:p>
    <w:p>
      <w:pPr>
        <w:spacing w:before="360"/>
        <w:jc w:val="left"/>
      </w:pPr>
      <w:r>
        <w:rPr>
          <w:rFonts w:ascii="Calibri" w:hAnsi="Calibri"/>
          <w:sz w:val="22"/>
        </w:rPr>
        <w:t>location</w:t>
        <w:br/>
        <w:t>london</w:t>
        <w:br/>
        <w:t>job type</w:t>
        <w:br/>
        <w:t>salary</w:t>
        <w:br/>
        <w:t>£32,000</w:t>
        <w:br/>
        <w:br/>
        <w:t>sector</w:t>
        <w:br/>
        <w:t>engineering , graduate data analyst jobs, technology: it and software engineering, graduate schemes, engineering graduate</w:t>
        <w:br/>
        <w:br/>
        <w:t>location</w:t>
        <w:br/>
        <w:t>london</w:t>
        <w:br/>
        <w:br/>
        <w:t>job type</w:t>
        <w:br/>
        <w:br/>
        <w:t>salary</w:t>
        <w:br/>
        <w:t>£32,000</w:t>
        <w:br/>
        <w:br/>
        <w:t>sector</w:t>
        <w:br/>
        <w:t>engineering , graduate data analyst jobs, technology: it and software engineering, graduate schemes, engineering graduate</w:t>
        <w:br/>
        <w:br/>
        <w:t>would you love to explore a career in data science, engineering or analytics? if you are either a recent graduate or have at least 1 years’ commercial experience in an analytical role we would love to hear from you.</w:t>
        <w:br/>
        <w:t>kubrick group is a specialist data consultancy with a twist. we hire a diverse range of junior professionals and graduates from across the country, we pay you while we train you in the latest data and business skills and then place you into industry-leading companies in a variety of different sectors. through our training we will develop you into a highly skilled data consultant who can go onto becoming a leading expert in your field.</w:t>
        <w:br/>
        <w:t>we work across all sectors and our projects have included helping retailers predict fashion trends, car manufacturers project sales of new models and even hospitals understand the real reason for the growth in patient numbers in their a&amp;e departments.</w:t>
        <w:br/>
        <w:t>if these sorts of challenges excite you kubrick would like to hear from you. we are looking for our next intake of data specialists to join our journey. embark on your exciting and challenging 15-week training period in our data labs in london and then get to work for one of our most exciting clients in the uk.</w:t>
        <w:br/>
        <w:t>what you’ll do:</w:t>
        <w:br/>
        <w:t>immediately be paid to be trained by us, from the day you join. we fully prepare our people in our london data labs before they go on client site.</w:t>
        <w:br/>
        <w:t>be taught all the latest technology skills relevant to data challenges such as hadoop, python, spark, sql, tableau, machine learning and nosql databases.</w:t>
        <w:br/>
        <w:t>receive soft skills training including office basics, communication skills, networking, career management, interview practice, transitioning to client site, etc. in addition to q&amp;as with our hq team, consultants on client site, kubrick alumni and clients.</w:t>
        <w:br/>
        <w:t>learn from the best in the sector, our courses are designed by industry figure heads.</w:t>
        <w:br/>
        <w:t>work as a consultant for kubrick following your training and integrate yourself into a company’s data team with the option to join them permanently after your two years on client site.</w:t>
        <w:br/>
        <w:t>here are some examples of the projects we have worked on:</w:t>
        <w:br/>
        <w:t>we have built chatbots to enhance customer experience</w:t>
        <w:br/>
        <w:t>complex dashboards with ai, for banking clients so they have greater information at their fingertips</w:t>
        <w:br/>
        <w:t>implementation of blockchain within the travel industry making transactions quicker and more secure</w:t>
        <w:br/>
        <w:t>created a data analytics database for computational chemistry as part of a wider data infrastructure for augmented drug discovery</w:t>
        <w:br/>
        <w:t>sentiment engines built for retailers to better understand demand</w:t>
        <w:br/>
        <w:t>used machine learning and predictive modelling to foresee and solve potential customer problems before they happen for a telecommunications client</w:t>
        <w:br/>
        <w:t>improving health treatments and food nutrition for pets using natural language processing on vets’ notes</w:t>
        <w:br/>
        <w:t>what we need from you:</w:t>
        <w:br/>
        <w:t>curious, analytical and great at solving problems – we don’t need any previous coding skills, just excitement to learn!</w:t>
        <w:br/>
        <w:t>desire to work with data and how it can help an organisation make better decisions</w:t>
        <w:br/>
        <w:t>flexible and adaptable communicator who can work collaboratively</w:t>
        <w:br/>
        <w:t>committed to producing high quality solutions</w:t>
        <w:br/>
        <w:t>dedicated to continuous personal and professional development</w:t>
        <w:br/>
        <w:t>educated to degree level with at least a level mathematics or statistics and minimum of 120 new (300 old) ucas points</w:t>
        <w:br/>
        <w:t>geographic flexibility able to attend training in london and then be placed either in london or around the uk. send us your cv and a cover letter letting us know about what makes you tick.</w:t>
        <w:br/>
        <w:t>salary: £32,000 after commencing client project work, with a rise after one year of project work to £40,000</w:t>
      </w:r>
    </w:p>
    <w:p>
      <w:hyperlink r:id="rId41">
        <w:r>
          <w:rPr/>
          <w:t>Link To Post</w:t>
        </w:r>
      </w:hyperlink>
    </w:p>
    <w:p>
      <w:r>
        <w:br w:type="page"/>
      </w:r>
    </w:p>
    <w:p>
      <w:pPr>
        <w:pStyle w:val="Heading1"/>
      </w:pPr>
      <w:r>
        <w:t xml:space="preserve">Job Title:  JUNIOR BUSINESS ANALYST (ADULT SOCIAL CARE TECH AND DATA ) </w:t>
      </w:r>
    </w:p>
    <w:p>
      <w:pPr>
        <w:pStyle w:val="Heading2"/>
      </w:pPr>
      <w:r>
        <w:t>Company:  GRADUATES INTO HEALTH         Review:  None</w:t>
      </w:r>
    </w:p>
    <w:p>
      <w:pPr>
        <w:pStyle w:val="Heading3"/>
      </w:pPr>
      <w:r>
        <w:t>Location:  LONDON</w:t>
      </w:r>
      <w:r>
        <w:t xml:space="preserve">      Date:  2020-09-27</w:t>
      </w:r>
    </w:p>
    <w:p>
      <w:pPr>
        <w:spacing w:before="360"/>
        <w:jc w:val="left"/>
      </w:pPr>
      <w:r>
        <w:rPr>
          <w:rFonts w:ascii="Calibri" w:hAnsi="Calibri"/>
          <w:sz w:val="22"/>
        </w:rPr>
        <w:t>graduate scheme: nhs graduate digital, data and technology scheme</w:t>
        <w:br/>
        <w:t>role: junior business analyst (adult social care)</w:t>
        <w:br/>
        <w:t>organisation: nhsx</w:t>
        <w:br/>
        <w:t>salary: starting £32,933</w:t>
        <w:br/>
        <w:t>location: leeds or london (please select preferred location)</w:t>
        <w:br/>
        <w:t>contract length: two-year fixed term</w:t>
        <w:br/>
        <w:t>the organisation</w:t>
        <w:br/>
        <w:t>nhsx is leading the largest digital health and social care transformation programme in the world. with investment of more than £1 billion pounds a year nationally and a significant additional spend locally, nhsx has been created to give staff and citizens the technology they need.</w:t>
        <w:br/>
        <w:t>nhsx brings together the department of health and social care, nhs england and nhs improvement who will deliver the health secretary’s tech vision, building on the nhs long term plan. we will speed up the digital transformation of the nhs and social care. we have set ourselves five missions, which are focused on how we can make things better for patients and staff.</w:t>
        <w:br/>
        <w:t>these are:</w:t>
        <w:br/>
        <w:t>reducing the burden on our workforce, so they can focus on delivering care;</w:t>
        <w:br/>
        <w:t>giving people the tools to access information and services directly;</w:t>
        <w:br/>
        <w:t>ensuring information about people’s health and care can be safely accessed, wherever it is needed;</w:t>
        <w:br/>
        <w:t>aiding the improvement of safety across health and care systems</w:t>
        <w:br/>
        <w:t>improving health and care productivity with digital technology.</w:t>
        <w:br/>
        <w:t>please click on the links below for further information about nhsx</w:t>
        <w:br/>
        <w:t>http://www.acertus.co.uk/nhsx/index.html</w:t>
        <w:br/>
        <w:t>https://www.nhsx.nhs.uk/about-us/what-we-do/</w:t>
        <w:br/>
        <w:t>the role</w:t>
        <w:br/>
        <w:t>the candidate will be part of the adult social care tech and data team and will work across projects focused on increasing access to technology and data opportunities for social care providers. our ambitions are to ensure that:</w:t>
        <w:br/>
        <w:t>care providers have the basic technology infrastructure in place to support them to deliver effective care</w:t>
        <w:br/>
        <w:t>care staff can access the information they need when they need it</w:t>
        <w:br/>
        <w:t>care staff have the skills and confidence to use digital technologies where it can help to deliver care, or improve efficiency</w:t>
        <w:br/>
        <w:t>care providers and local authorities can confidently invest in, adopt and scale technologies that are proven to improve care outcomes</w:t>
        <w:br/>
        <w:t>commissioners of care have accurate and timely data to make decisions and plan ahead</w:t>
        <w:br/>
        <w:t>main responsibilities will be:</w:t>
        <w:br/>
        <w:t>· helping to ensure that the strategic direction and specific work activities of the team in technology and data are underpinned by analysis and evidence</w:t>
        <w:br/>
        <w:t>· it project management of specific work activities</w:t>
        <w:br/>
        <w:t>· leading specific it transformation projects</w:t>
        <w:br/>
        <w:t>· supporting the wider team by analysing trends, helping inform prioritisation and alerting the team to trends</w:t>
        <w:br/>
        <w:t>supporting the team in working with stakeholders across nhsx, dhsc and its albs, as well as external stakeholders the role will enable the graduate to apply their technical capability to strategy and delivery activities at a national level, enabling them to gain an understanding of the wider picture</w:t>
        <w:br/>
        <w:t>the candidate</w:t>
        <w:br/>
        <w:t>we are seeking a highly motivated candidate with a relevant degree (such as those in health, project management, business change or transformation, it, digital technology, data or informatics) and who has a keen interest in how digital transformation can make things better for nhs users and staff that we serve.</w:t>
        <w:br/>
        <w:t>the successful candidate will role model our organisations values and behaviours by being open, respectful, collaborative and innovative. they will have exceptional attention to detail, promoting high standards in all that they do and be adaptable and flexible in meeting the fast-paced challenges that the portfolio entails.</w:t>
        <w:br/>
        <w:t>previous experience in a similar role within health or the wider public sector environment would be an advantage but not essential.</w:t>
        <w:br/>
        <w:t>skills and experience</w:t>
        <w:br/>
        <w:t>experience of delivering effective technology transformation using modern technology;</w:t>
        <w:br/>
        <w:t>analytical and problem-solving skills. you can apply analytical techniques to present a solution. you know about statistical methodologies and data analysis techniques.</w:t>
        <w:br/>
        <w:t>proven it and mathematical skills. you have proven it and mathematical skills, demonstrated through relevant qualifications or work experience.</w:t>
        <w:br/>
        <w:t>communication skills. ability to make complex and technical information and language simple and accessible for non-technical audiences both orally and in writing and to present authoritatively in formal and informal settings</w:t>
        <w:br/>
        <w:t>development and application architecture experience, with knowledge of open source technologies</w:t>
        <w:br/>
        <w:t>data management, modelling, cleansing and enrichment. you understand data sources, data organisation, cleansing and storage, in addition to conceptual, logical and physical data modelling.</w:t>
        <w:br/>
        <w:t>quality assurance, validation and data linkage abilities. you know how to conduct data quality assurance, validation and linkage between datasets.</w:t>
        <w:br/>
        <w:t>experience of and an interest in a range of technologies.</w:t>
        <w:br/>
        <w:t>tools and languages. ability to use coding tools and languages (e.g. stata/sas/sql/r/python or equivalent)</w:t>
        <w:br/>
        <w:t>understanding of agile project management and continual delivery techniques</w:t>
        <w:br/>
        <w:t>if you are interested in the opportunity then please apply by uploading your cv and writing a cover letter of no more than 1000 words, detailing how you meet the skills and experience requirements as described above.</w:t>
        <w:br/>
        <w:t>closing date: 27th september 2020</w:t>
        <w:br/>
        <w:t>virtual assessment centre: to be held from 21st october 2020 onwards</w:t>
        <w:br/>
        <w:t>please note we would encourage candidates to apply early as applications are reviewed on a rolling basis, and the position may be closed before the deadline should enough applications be received.</w:t>
        <w:br/>
        <w:t>job types: full-time, contract</w:t>
        <w:br/>
        <w:t>salary: from £32,933.00 per year</w:t>
        <w:br/>
        <w:t>benefits:</w:t>
        <w:br/>
        <w:t>work from home</w:t>
        <w:br/>
        <w:t>work remotely:</w:t>
        <w:br/>
        <w:t>temporarily due to covid-19</w:t>
      </w:r>
    </w:p>
    <w:p>
      <w:hyperlink r:id="rId42">
        <w:r>
          <w:rPr/>
          <w:t>Link To Post</w:t>
        </w:r>
      </w:hyperlink>
    </w:p>
    <w:p>
      <w:r>
        <w:br w:type="page"/>
      </w:r>
    </w:p>
    <w:p>
      <w:pPr>
        <w:pStyle w:val="Heading1"/>
      </w:pPr>
      <w:r>
        <w:t xml:space="preserve">Job Title:  GRADUATE- DATA SCIENCE- LONDON </w:t>
      </w:r>
    </w:p>
    <w:p>
      <w:pPr>
        <w:pStyle w:val="Heading2"/>
      </w:pPr>
      <w:r>
        <w:t>Company:  EXPEDIA GROUP         Review:  3.9</w:t>
      </w:r>
    </w:p>
    <w:p>
      <w:pPr>
        <w:pStyle w:val="Heading3"/>
      </w:pPr>
      <w:r>
        <w:t>Location:  LONDON EC1V 1NS</w:t>
      </w:r>
      <w:r>
        <w:t xml:space="preserve">      Date:  2020-09-27</w:t>
      </w:r>
    </w:p>
    <w:p>
      <w:pPr>
        <w:spacing w:before="360"/>
        <w:jc w:val="left"/>
      </w:pPr>
      <w:r>
        <w:rPr>
          <w:rFonts w:ascii="Calibri" w:hAnsi="Calibri"/>
          <w:sz w:val="22"/>
        </w:rPr>
        <w:t>are you excited by the opportunity to pioneer the future of travel? do you want to redefine mobile travel experiences? are you ready to fuel industry change and jumpstart your career in data science? expedia group paves the way for early career talent to go far, fast with accelerated career advancement, unparalleled access to leadership and a culture of exceptional acceptance.</w:t>
        <w:br/>
        <w:br/>
        <w:t>travel is so much more than simply reaching your destination. along your journey, you will make an immediate impact on reimagining the way people search for travel as part of an awesome team that will help invent brand new techniques to bring the world within reach. from using your strong coding skills to break new ground with machine learning, to applying these new techniques to services that run tens of thousands of requests per second, there is no shortage of opportunities for technical innovation at expedia group – the sky’s the limit!</w:t>
        <w:br/>
        <w:br/>
        <w:t>applications to this opportunity are considered for our london offices.</w:t>
        <w:br/>
        <w:t>what you’ll do:</w:t>
        <w:br/>
        <w:t>you will use apply statistics concepts like confidence intervals, point estimates and sample size to make sound and confident inferences on data and a/b tests.</w:t>
        <w:br/>
        <w:t>you will use and manipulate large data sets to design algorithmic and machine learning solutions as well as provide business insights.</w:t>
        <w:br/>
        <w:t>apply solid coding skills, strong analytical and innovative thinking, and machine learning expertise to quickly learn new domains and turn innovative ideas into working solutions (from the london document)</w:t>
        <w:br/>
        <w:t>you will also communicate complex analytical topics in a clean &amp; simple way to multiple partners and senior leadership (both internal &amp; external)</w:t>
        <w:br/>
        <w:br/>
        <w:t>within data science, we have three different tracks roles with multiple openings in each of the following areas.</w:t>
        <w:br/>
        <w:t>machine learning scientist: role typically includes building feature pipelines, prototyping new machine learning models and evaluating performance of the algorithms both offline and via a/b tests.</w:t>
        <w:br/>
        <w:t>machine learning engineer: ideal candidate enjoys building ml systems and cares about software engineering principles like cd/ci and code stability, while productionizing machine learning models.</w:t>
        <w:br/>
        <w:t>statistician: candidates typically have an operations research or statistics background and care about defining measurements for algorithm performance in the wild and help define and implement core e-commerce concepts like customer life-time value, marketing attribution etc.</w:t>
        <w:br/>
        <w:t>who you are:</w:t>
        <w:br/>
        <w:t>you are currently pursuing a master's or phd degree in quantitative fields such as: computer science (with focus in areas like artificial intelligence, machine learning, natural language processing, data mining, data science), mathematics ,statistics ,operations research, electrical &amp; computer engineering</w:t>
        <w:br/>
        <w:t>graduating in 2021</w:t>
        <w:br/>
        <w:t>you have proven theoretical understanding various machine learning topics like regression, naïve bayes, decision trees, random forests, svms, neural networks.</w:t>
        <w:br/>
        <w:t>we would like to see experience with statistical computing environments such as r, scikit-learn, sparkml, python (pandas) etc.</w:t>
        <w:br/>
        <w:t>you should have strong knowledge and experience in one or more database technologies, including sql and other relational databases, no-sql, and time series databases</w:t>
        <w:br/>
        <w:t>you understand distributed file systems, scalable datastores, distributed computing and related technologies (spark, hadoop, etc.); implementation experience of mapreduce techniques, in-memory data processing, etc.</w:t>
        <w:br/>
        <w:t>you have familiarity with cloud computing, aws specifically, in a distributed computing context.</w:t>
        <w:br/>
        <w:t>computer languages:</w:t>
        <w:br/>
        <w:t>must-have: scala and/or python, sql</w:t>
        <w:br/>
        <w:t>nice-to-have: java, r, c++</w:t>
        <w:br/>
        <w:t>data science technologies:</w:t>
        <w:br/>
        <w:t>a few of these: spark/pyspark, mllib, tensorflow, keras, pytorch, caffe, python ml libs (pandas, matplotlib, scipy, sklearn, numpy etc)</w:t>
        <w:br/>
        <w:t>nice-to-have: hive, hadoop, microsoft sql server</w:t>
        <w:br/>
        <w:br/>
        <w:t>some exciting projects our interns have worked on:</w:t>
        <w:br/>
        <w:t>understanding traveler booking preference is the key to provide efficient matches between travelers and partners. this project leveraged both nlp and ml techniques to extract valuable information from traveler reviews. by transforming the unstructured data into structured understanding of traveler preferences, it will enable us to enhance listing valuation models, help us identify real competitions among listings and make effective supply acquisition decisions.</w:t>
        <w:br/>
        <w:t>our pricing data science team solves a multi-objective optimization function in the two-sided marketplace to algorithmically identify the best prices to drive more transactions, creating a multi-item trip price incentive for the users and increased transactions for the suppliers. this is done by creating prediction models for various key performance indices. these predictions come with errors and can result in suboptimal solutions for the optimization. in this project, we aim to first investigate the neural network dropout based uncertainty estimation technique and then use it create a robust optimization framework that can solve the multi-objective optimization function more accurately, leading to improved pricing for both the users and the suppliers.</w:t>
        <w:br/>
        <w:t>testimonials</w:t>
        <w:br/>
        <w:t>“my project on the data science team was an incredible experience of being able to dive deeply into embedding algorithms and deep learning architecture, two fascinating areas of data science. i was also able to work collaboratively with a team of brilliant and supportive data science and machine learning professionals.”</w:t>
        <w:br/>
        <w:br/>
        <w:t>"contributing to a project that was challenging and, at the same time, having a direct impact on improving the company’s revenue kept me motivated. being surrounded by amazing minds in the team, along with a collaborative learning environment, helped me grow as an emerging data scientist."</w:t>
        <w:br/>
        <w:br/>
        <w:t>you’ve applied, now what?</w:t>
        <w:br/>
        <w:t>we will review your application and if you are considered a fit, we will invite you to take an online assessment. those who pass the assessment will be invited for a final interview.</w:t>
        <w:br/>
        <w:br/>
        <w:t>graduate start date: august 23rd 2021</w:t>
        <w:br/>
        <w:t>why join us?</w:t>
        <w:br/>
        <w:t>expedia group recognizes our success is dependent on the success of our people. we are a global travel platform, made up of the most knowledgeable, passionate, and creative people in our business. our brands recognize the power of travel to break down barriers and bring the world within reach – that responsibility inspires us to be the place where exceptional people want to do their best work, and to provide them the tools to do so.</w:t>
        <w:br/>
        <w:br/>
        <w:t>whether you're applying to work in engineering or customer support, marketing or lodging supply, at expedia group we act as one team, working towards a common goal; to bring the world within reach. we relentlessly strive for better, but not at the cost of the customer. we act with humility and optimism, respecting ideas big and small. we value diversity and voices of all volumes. we are a global organization but keep our feet on the ground so we can act fast and stay simple. our teams also have the chance to give back on a local level and make a difference through our corporate social responsibility program, expedia cares.</w:t>
        <w:br/>
        <w:br/>
        <w:t>if you have a hunger to make a difference with one of the most loved brands in the world and to work in the dynamic travel industry, this is the job for you.</w:t>
        <w:br/>
        <w:br/>
        <w:t>our family of travel brands includes: brand expedia®, hotels.com®, expedia® partner solutions, egencia®, trivago®, vrbo®, orbitz®, travelocity®, wotif®, ebookers®, cheaptickets®, hotwire®, expedia® media solutions, carrentals.com™, expedia local expert®, expedia cruises™ and silverrail technologies, inc. for more information, visit www.expediagroup.com.</w:t>
        <w:br/>
        <w:br/>
        <w:t>#li-ac3</w:t>
        <w:br/>
        <w:t>expedia is committed to creating an inclusive work environment with a diverse workforce. all qualified applicants will receive consideration for employment without regard to race, religion, gender, sexual orientation, national origin, disability or age.</w:t>
      </w:r>
    </w:p>
    <w:p>
      <w:hyperlink r:id="rId43">
        <w:r>
          <w:rPr/>
          <w:t>Link To Post</w:t>
        </w:r>
      </w:hyperlink>
    </w:p>
    <w:p>
      <w:r>
        <w:br w:type="page"/>
      </w:r>
    </w:p>
    <w:p>
      <w:pPr>
        <w:pStyle w:val="Heading1"/>
      </w:pPr>
      <w:r>
        <w:t xml:space="preserve">Job Title:  CLINICAL DATA COORDINATOR </w:t>
      </w:r>
    </w:p>
    <w:p>
      <w:pPr>
        <w:pStyle w:val="Heading2"/>
      </w:pPr>
      <w:r>
        <w:t>Company:  MEDPACE, INC.         Review:  2.7</w:t>
      </w:r>
    </w:p>
    <w:p>
      <w:pPr>
        <w:pStyle w:val="Heading3"/>
      </w:pPr>
      <w:r>
        <w:t>Location:  STIRLING</w:t>
      </w:r>
      <w:r>
        <w:t xml:space="preserve">      Date:  2020-09-27</w:t>
      </w:r>
    </w:p>
    <w:p>
      <w:pPr>
        <w:spacing w:before="360"/>
        <w:jc w:val="left"/>
      </w:pPr>
      <w:r>
        <w:rPr>
          <w:rFonts w:ascii="Calibri" w:hAnsi="Calibri"/>
          <w:sz w:val="22"/>
        </w:rPr>
        <w:t>overview :</w:t>
        <w:br/>
        <w:t>medpace is a full-service clinical contract research organisation (cro). we provide phase i-iv clinical development services to the biotechnology, pharmaceutical and medical device industries. our mission is to accelerate the global development of safe and effective medical therapeutics through its scientific and disciplined approach. we leverage local regulatory and therapeutic expertise across all major areas including oncology, cardiology, metabolic disease, endocrinology, central nervous system, anti-viral and anti-infective. headquartered in cincinnati, ohio, employing approximately 3,500 people across almost 40 countries.</w:t>
        <w:br/>
        <w:t>job summary :</w:t>
        <w:br/>
        <w:t>our corporate activities are growing rapidly, and we are currently seeking a full-time, office-based clinical data coordinator to join our data management team in stirling. this position will work in a team to accomplish tasks and projects that are instrumental to the company’s success. by studying clinical data, these professionals ensure the accuracy of data that is reported from clinical studies. at medpace, data coordinators go through an extensive onboarding and training process, which prepares them to become experts in their field. if you want an exciting career where you use your previous expertise and can develop and grow your career even further, then this is the opportunity for you.</w:t>
        <w:br/>
        <w:t>responsibilities :</w:t>
        <w:br/>
        <w:t>participate as part of a team on various projects;</w:t>
        <w:br/>
        <w:t>validate an entry database design;</w:t>
        <w:br/>
        <w:t>report metrics and data trends on projects;</w:t>
        <w:br/>
        <w:t>identify data conflicts and issues on projects;</w:t>
        <w:br/>
        <w:t>collaborate with research sites globally to resolve data conflicts;</w:t>
        <w:br/>
        <w:t>reconcile data from multiple sources; and</w:t>
        <w:br/>
        <w:t>create and update study documentation on projects.</w:t>
        <w:br/>
        <w:t>qualifications :</w:t>
        <w:br/>
        <w:t>bachelor's degree in life sciences or mathematics;</w:t>
        <w:br/>
        <w:t>strong attention to detail;</w:t>
        <w:br/>
        <w:t>excellent working knowledge of microsoft excel and word;</w:t>
        <w:br/>
        <w:t>sold oral and written english language communication skills; and</w:t>
        <w:br/>
        <w:t>entry-level positions are available, and training will be provided for recent graduates.</w:t>
        <w:br/>
        <w:t>travel: none</w:t>
        <w:br/>
        <w:t>why medpace? :</w:t>
        <w:br/>
        <w:t>when you join medpace, you become part of a team dedicated to supporting the development of ground-breaking drugs and devices. our employees provide hope for those living with debilitating diseases. we invite you to be a part of something that is impacting millions of people around the globe while enjoying a competitive total compensation and benefits package and internal growth opportunities.</w:t>
        <w:br/>
        <w:br/>
        <w:t>awards:</w:t>
        <w:br/>
        <w:t>medpace historically named a top cincinnati workplace by the cincinnati enquirer</w:t>
        <w:br/>
        <w:t>medpace ranks amongst top cros for site ratings across all 10 important attributes including cra training, preparation &amp; organization, accessibility of staff, open communication, and ensuring timely drug availability</w:t>
        <w:br/>
        <w:t>continually recognized with cro leadership awards from life science leader magazine based on expertise, quality, capabilities, reliability, and compatibility</w:t>
        <w:br/>
        <w:t>what to expect next:</w:t>
        <w:br/>
        <w:t>a member of our recruitment team will review your qualifications and, if interested, you will be contacted for an interview.</w:t>
        <w:br/>
        <w:br/>
        <w:t>eo/aa employer m/f/disability/vets</w:t>
        <w:br/>
        <w:t>warning: please beware of phishing scams that offer opportunities with medpace in exchange for sending money. these scammers pose as legitimate employees from actual companies. please be advised that a medpace employee will never ask you for a credit card, send you a check, or ask you for any type of payment as part of consideration for a role with our company. all of our careers require that you first complete an online application and go through some sort of interview process.</w:t>
      </w:r>
    </w:p>
    <w:p>
      <w:hyperlink r:id="rId44">
        <w:r>
          <w:rPr/>
          <w:t>Link To Post</w:t>
        </w:r>
      </w:hyperlink>
    </w:p>
    <w:p>
      <w:r>
        <w:br w:type="page"/>
      </w:r>
    </w:p>
    <w:p>
      <w:pPr>
        <w:pStyle w:val="Heading1"/>
      </w:pPr>
      <w:r>
        <w:t xml:space="preserve">Job Title:  GRADUATE - DATA ANALYST - LONDON </w:t>
      </w:r>
    </w:p>
    <w:p>
      <w:pPr>
        <w:pStyle w:val="Heading2"/>
      </w:pPr>
      <w:r>
        <w:t>Company:  EXPEDIA GROUP         Review:  3.9</w:t>
      </w:r>
    </w:p>
    <w:p>
      <w:pPr>
        <w:pStyle w:val="Heading3"/>
      </w:pPr>
      <w:r>
        <w:t>Location:  LONDON EC1V 1NS</w:t>
      </w:r>
      <w:r>
        <w:t xml:space="preserve">      Date:  2020-09-27</w:t>
      </w:r>
    </w:p>
    <w:p>
      <w:pPr>
        <w:spacing w:before="360"/>
        <w:jc w:val="left"/>
      </w:pPr>
      <w:r>
        <w:rPr>
          <w:rFonts w:ascii="Calibri" w:hAnsi="Calibri"/>
          <w:sz w:val="22"/>
        </w:rPr>
        <w:t>are you excited by the opportunity to pioneer the future of travel? do you want to redefine customer and partner travel experiences? are you ready to fuel industry change and jumpstart your career in data analytics? expedia group paves the way for early career talent to go far, fast with accelerated career advancement, unparalleled access to leadership and a culture of exceptional acceptance.</w:t>
        <w:br/>
        <w:t>travel is so much more than simply reaching your destination. along your journey you will make an immediate impact on reimagining travel by developing insightful reports on traveller trends which drive operational improvements in a way that serves our goal to bring the world within reach. from consulting with internal clients and influencing business decisions, to ab testing hypotheses, there is no shortage of opportunities for technical innovation at expedia group – the sky’s the limit!</w:t>
        <w:br/>
        <w:t>applications to this opportunity are considered for our london office.</w:t>
        <w:br/>
        <w:t>what you’ll do:</w:t>
        <w:br/>
        <w:t>you will partner with internal clients using a consultative approach to understand business problems, identifying the team's key challenges, provide/prototype solutions, and help solve using statistical analysis and tools</w:t>
        <w:br/>
        <w:t>you'll work to define and decipher problems by using available data and making reasonable assumptions and will turn mounds of data into actionable insights to help drive improvements for customers, for the business, and for our operations</w:t>
        <w:br/>
        <w:t>identify data sources, and correlate data across them, to develop insights that drive operational improvements</w:t>
        <w:br/>
        <w:t>you will have the ability to support, influence and challenge business decisions with data and timely &amp; insightful analyses</w:t>
        <w:br/>
        <w:t>you will communicate analysis findings and recommendations to various levels including organization leadership in a clear, concise, and influential manner</w:t>
        <w:br/>
        <w:t>you will become a data guru - you'll become the point of contact for data questions and insights</w:t>
        <w:br/>
        <w:t>you'll turn data-based findings and insights into hypotheses for ab testing through analytical rigor</w:t>
        <w:br/>
        <w:t>you'll monitor engagement and conversion trends across the network, identify breaks in trends, understand underlying drivers, and surface opportunities and threats</w:t>
        <w:br/>
        <w:t>you'll develop self-service reporting for product and development teams, by collecting and integrating data from various sources, including web analytics tools and internal databases</w:t>
        <w:br/>
        <w:t>present a holistic analysis to analytics and business leadership</w:t>
        <w:br/>
        <w:t>who you are:</w:t>
        <w:br/>
        <w:t>currently pursuing a bachelor’s or master’s degree in an analytical field such as: computer science, marketing science, statistics, mathematics, analytics, economics, business</w:t>
        <w:br/>
        <w:t>graduating in 2021</w:t>
        <w:br/>
        <w:t>demonstrated experience solving problems with data querying using sql, statistics and modeling in classes, projects or prior work experience</w:t>
        <w:br/>
        <w:t>strong analytical skills, self-motivation and the capacity to work under pressure and tight deadlines</w:t>
        <w:br/>
        <w:t>skills in tableau, r, python are a bonus for data transformation, analysis and visualization</w:t>
        <w:br/>
        <w:t>some exciting projects interns have worked on:</w:t>
        <w:br/>
        <w:t>season occupancy tableau report: our intern built a report that allows easy access to understand occupancy by top markets. this helps partner success and marketing focus on which markets they need to procure additional listings</w:t>
        <w:br/>
        <w:t>traveler conversion tableau analysis: another intern built a report that shows traveler conversion by market for length of stay and leadtime. this allowed our product team to narrow in on specific traveler use cases that needed product improvement to drive conversion</w:t>
        <w:br/>
        <w:t>partner acceptance tableau analysis: we asked our intern to build a report that showed partner acceptance by market for length of stay and leadtime. this allowed our partner product team to narrow in on specific traveler use cases that needed product improvement to drive partner acceptance</w:t>
        <w:br/>
        <w:t>identify peak events for market maker: this report systematically identified the days in all 44 flywheel markets that had the highest adr, and the event that occurred that day. this data will be input into market maker and allow for smarter pricing, helping to increase net booked value</w:t>
        <w:br/>
        <w:t>new customer market profiling: an intern built a methodology to define the customer lifetime value for new customers acquired in specific travel markets and used unsupervised machine learning clustering to define the most valuable clusters of markets to be used in prioritizing acquisition campaigns.</w:t>
        <w:br/>
        <w:t>you’ve applied, now what?</w:t>
        <w:br/>
        <w:t>we will review your application and if you are considered a fit, we will invite you to take an online assessment. those who pass the assessment will be invited for a final interview.</w:t>
        <w:br/>
        <w:t>graduate start date:</w:t>
        <w:br/>
        <w:t>august 23, 2021</w:t>
        <w:br/>
        <w:t>why join us?</w:t>
        <w:br/>
        <w:t>expedia group recognizes our success is dependent on the success of our people. we are a global travel platform, made up of the most knowledgeable, passionate, and creative people in our business. our brands recognize the power of travel to break down barriers and bring the world within reach – that responsibility inspires us to be the place where exceptional people want to do their best work, and to provide them the tools to do so.</w:t>
        <w:br/>
        <w:t>whether you're applying to work in engineering or customer support, marketing or lodging supply, at expedia group we act as one team, working towards a common goal; to bring the world within reach. we relentlessly strive for better, but not at the cost of the customer. we act with humility and optimism, respecting ideas big and small. we value diversity and voices of all volumes. we are a global organization but keep our feet on the ground so we can act fast and stay simple. our teams also have the chance to give back on a local level and make a difference through our corporate social responsibility program, expedia cares.</w:t>
        <w:br/>
        <w:t>if you have a hunger to make a difference with one of the most loved brands in the world and to work in the dynamic travel industry, this is the job for you.</w:t>
        <w:br/>
        <w:t>our family of travel brands includes: brand expedia®, hotels.com®, expedia® partner solutions, egencia®, trivago®, vrbo®, orbitz®, travelocity®, wotif®, ebookers®, cheaptickets®, hotwire®, expedia® media solutions, carrentals.com™, expedia local expert®, expedia cruises™ and silverrail technologies, inc. for more information, visit www.expediagroup.com.</w:t>
        <w:br/>
        <w:br/>
        <w:t>#li-ac3</w:t>
        <w:br/>
        <w:t>expedia is committed to creating an inclusive work environment with a diverse workforce. all qualified applicants will receive consideration for employment without regard to race, religion, gender, sexual orientation, national origin, disability or age.</w:t>
      </w:r>
    </w:p>
    <w:p>
      <w:hyperlink r:id="rId45">
        <w:r>
          <w:rPr/>
          <w:t>Link To Post</w:t>
        </w:r>
      </w:hyperlink>
    </w:p>
    <w:p>
      <w:r>
        <w:br w:type="page"/>
      </w:r>
    </w:p>
    <w:p>
      <w:pPr>
        <w:pStyle w:val="Heading1"/>
      </w:pPr>
      <w:r>
        <w:t xml:space="preserve">Job Title:  MACHINE LEARNING ENGINEER - GRADUATE / INTERN </w:t>
      </w:r>
    </w:p>
    <w:p>
      <w:pPr>
        <w:pStyle w:val="Heading2"/>
      </w:pPr>
      <w:r>
        <w:t>Company:  SATISAI         Review:  None</w:t>
      </w:r>
    </w:p>
    <w:p>
      <w:pPr>
        <w:pStyle w:val="Heading3"/>
      </w:pPr>
      <w:r>
        <w:t>Location:  HOME BASED</w:t>
      </w:r>
      <w:r>
        <w:t xml:space="preserve">      Date:  2020-09-27</w:t>
      </w:r>
    </w:p>
    <w:p>
      <w:pPr>
        <w:spacing w:before="360"/>
        <w:jc w:val="left"/>
      </w:pPr>
      <w:r>
        <w:rPr>
          <w:rFonts w:ascii="Calibri" w:hAnsi="Calibri"/>
          <w:sz w:val="22"/>
        </w:rPr>
        <w:t>satis.ai is an early stage food tech company which uses deep learning-based computer vision, causal inference, and cognitive ai to change how we feed the people around the world. we are starting by providing software services to existing restaurant chains which use the live camera feed to provide augmentation for staff tasks with aim to help decision making, reduce error and cognitive load needed. this position us as the full stack ai operating system for autonomous kitchens. we are surfing on the opportunity created by the food delivery disruption to bring real technological innovation into kitchens and enhance both people's experiences as well as staff and environmental impact.</w:t>
        <w:br/>
        <w:br/>
        <w:t>our mission is to feed the world through our global food system which is more productive, resilient, more affordable, more sustainable, and healthier. a food system that provides accessible nutrition for everyone while preserving our planet. satis.ai team includes people with extensive experience on the creation and deployment of scalable deep tech solutions as well as industry experts who share a passion for food, happiness and our world.</w:t>
        <w:br/>
        <w:br/>
        <w:t>we are hiring our initial extended team to expand the science and technology arms in satis.ai. they will be responsible for developing the scalable and extendable product, which are utilised with the pilots we have with global restaurant chains. you will drive a specific agenda in a self-powered environment with autonomy, along with other brilliant members of the team, all passionate to make an impact.</w:t>
        <w:br/>
        <w:br/>
        <w:br/>
        <w:t>the role</w:t>
        <w:br/>
        <w:t>solve research and clients’ challenges in the field of computer vision using deep learning methods.</w:t>
        <w:br/>
        <w:t>implement and modify machine learning methods using best software development practices.</w:t>
        <w:br/>
        <w:t>train, analyse and report model performance.</w:t>
        <w:br/>
        <w:t>develop tools for further automating research and analysis.</w:t>
        <w:br/>
        <w:t>the role involves pushing the boundaries of what deep learning can do, by following and building upon the latest research in the context of object detection, classification and semantic segmentation.</w:t>
        <w:br/>
        <w:t>you will be joining an early-stage startup with the ability to shape our future direction both for our research and for the solutions we deliver to customers.</w:t>
        <w:br/>
        <w:t>you will participate in building a world-class product as well as the technical team responsible for developing an intelligent solution that how people around the world are fed</w:t>
        <w:br/>
        <w:t>you are in creating the underlying ai platforms that are used for storing data, annotating data, training models and run inference at scale for thousands of video streams and provide real-time actionable insights to help monitor and capture resources at scale.you will develop solutions and integration with hardware to assist our clients and stakeholders</w:t>
        <w:br/>
        <w:br/>
        <w:t>on offer:</w:t>
        <w:br/>
        <w:t>flexible-working</w:t>
        <w:br/>
        <w:t>huge emphasis on support and learning</w:t>
        <w:br/>
        <w:t>open to remote working</w:t>
        <w:br/>
        <w:t>unlimited fresh fruit, tea, coffee and healthy snacks provided</w:t>
        <w:br/>
        <w:br/>
        <w:t>working with us:</w:t>
        <w:br/>
        <w:t>mission-driven - we are dedicated to bringing nutritious, environmentally friendly and most important of all, enjoyable food for all people around the world.</w:t>
        <w:br/>
        <w:t>ambitious - we strive to be the best at what we do.</w:t>
        <w:br/>
        <w:t>proactive and positive - we are pragmatic and self-driven. we iterate quickly, typically in 1-month cycles.</w:t>
        <w:br/>
        <w:t>adaptable - we embrace change and uncertainty and work together to adapt to new situations.</w:t>
        <w:br/>
        <w:t>flexible working - we have flexible working arrangements and encourage efficient work - not more work.</w:t>
        <w:br/>
        <w:t>low ego culture - we are open to feedback and treat everyone with respect. we assume the best intent from others.</w:t>
        <w:br/>
        <w:t>inclusive - we are open-minded and don’t just accept diversity - we celebrate it and support it.</w:t>
        <w:br/>
        <w:br/>
        <w:t>required skills and experience:</w:t>
        <w:br/>
        <w:t>self learner/ educated of tensorflow or other deep learning libraries (pytorch, keras)</w:t>
        <w:br/>
        <w:t>experienced in using object-oriented programming languages like python, java, c++ (or others)</w:t>
        <w:br/>
        <w:t>self learner/ educated in machine learning methods, such as active learning, clustering, semi-supervised learning, zero- and few-shot learning</w:t>
        <w:br/>
        <w:t>exisiting hands-on experience ofsoftware development skills in python (numpy, scipy, scikit-learn, opencv) and familiarity with c++</w:t>
        <w:br/>
        <w:t>fimiliar with mlops concepts and systems used</w:t>
        <w:br/>
        <w:t>analytical mindset, strong abstract thinking skills</w:t>
      </w:r>
    </w:p>
    <w:p>
      <w:hyperlink r:id="rId46">
        <w:r>
          <w:rPr/>
          <w:t>Link To Post</w:t>
        </w:r>
      </w:hyperlink>
    </w:p>
    <w:p>
      <w:r>
        <w:br w:type="page"/>
      </w:r>
    </w:p>
    <w:p>
      <w:pPr>
        <w:pStyle w:val="Heading1"/>
      </w:pPr>
      <w:r>
        <w:t xml:space="preserve">Job Title:  GRADUATE SALES EXECUTIVE - SAAS BUSINESS INTELLIGENCE </w:t>
      </w:r>
    </w:p>
    <w:p>
      <w:pPr>
        <w:pStyle w:val="Heading2"/>
      </w:pPr>
      <w:r>
        <w:t>Company:  BMS PERFORMANCE LLP         Review:  3.8</w:t>
      </w:r>
    </w:p>
    <w:p>
      <w:pPr>
        <w:pStyle w:val="Heading3"/>
      </w:pPr>
      <w:r>
        <w:t>Location:  NONE</w:t>
      </w:r>
      <w:r>
        <w:t xml:space="preserve">      Date:  2020-09-29</w:t>
      </w:r>
    </w:p>
    <w:p>
      <w:pPr>
        <w:spacing w:before="360"/>
        <w:jc w:val="left"/>
      </w:pPr>
      <w:r>
        <w:rPr>
          <w:rFonts w:ascii="Calibri" w:hAnsi="Calibri"/>
          <w:sz w:val="22"/>
        </w:rPr>
        <w:t>looking to kick start a graduate sales career with daily exposure to c-level executives</w:t>
        <w:br/>
        <w:t>sell innovative technology solutions</w:t>
        <w:br/>
        <w:t>full graduate sales training</w:t>
        <w:br/>
        <w:t>learn more about the lucrative saas industry</w:t>
        <w:br/>
        <w:t>the role: generating new leads by reaching out to ftse 100 companies and building rapport with c-level executives. looking for a graudte who is driven and a self starter wanting to develop their skills and build the base of a exciting career in sales.</w:t>
        <w:br/>
        <w:t>the company: growing 50% year on year, the company is actively looking to expand their sales team. regular company socials and quiz nights demonstrates the modern day culture this company exudes. offering an extremely competitive graduate salary with full sales training an other company benefits.</w:t>
        <w:br/>
        <w:t>responsibilities as a graduate sales executive will include:</w:t>
        <w:br/>
        <w:t>lead generation</w:t>
        <w:br/>
        <w:t>outbound business development</w:t>
        <w:br/>
        <w:t>talking to c-level executives from ftse 100 companies</w:t>
        <w:br/>
        <w:t>for this graduate sales position, we are looking for individuals who meet the following criteria:</w:t>
        <w:br/>
        <w:t>recent graduate (2019/2020)</w:t>
        <w:br/>
        <w:t>outgoing</w:t>
        <w:br/>
        <w:t>hard working</w:t>
        <w:br/>
        <w:t>professional and articulate</w:t>
        <w:br/>
        <w:t>target focused</w:t>
        <w:br/>
        <w:t>the package for this graduate sales role:</w:t>
        <w:br/>
        <w:t>£30,000 basic</w:t>
        <w:br/>
        <w:t>ote £45,000 year one</w:t>
        <w:br/>
        <w:t>25 days holiday</w:t>
        <w:br/>
        <w:t>mobile and laptop</w:t>
        <w:br/>
        <w:t>healthcare plan</w:t>
      </w:r>
    </w:p>
    <w:p>
      <w:hyperlink r:id="rId47">
        <w:r>
          <w:rPr/>
          <w:t>Link To Post</w:t>
        </w:r>
      </w:hyperlink>
    </w:p>
    <w:p>
      <w:r>
        <w:br w:type="page"/>
      </w:r>
    </w:p>
    <w:p>
      <w:pPr>
        <w:pStyle w:val="Heading1"/>
      </w:pPr>
      <w:r>
        <w:t xml:space="preserve">Job Title:  GRADUATE FINANCIAL ANALYST </w:t>
      </w:r>
    </w:p>
    <w:p>
      <w:pPr>
        <w:pStyle w:val="Heading2"/>
      </w:pPr>
      <w:r>
        <w:t>Company:  SAFETYKLEEN         Review:  3.2</w:t>
      </w:r>
    </w:p>
    <w:p>
      <w:pPr>
        <w:pStyle w:val="Heading3"/>
      </w:pPr>
      <w:r>
        <w:t>Location:  NONE</w:t>
      </w:r>
      <w:r>
        <w:t xml:space="preserve">      Date:  2020-09-29</w:t>
      </w:r>
    </w:p>
    <w:p>
      <w:pPr>
        <w:spacing w:before="360"/>
        <w:jc w:val="left"/>
      </w:pPr>
      <w:r>
        <w:rPr>
          <w:rFonts w:ascii="Calibri" w:hAnsi="Calibri"/>
          <w:sz w:val="22"/>
        </w:rPr>
        <w:t>who are safetykleen?</w:t>
        <w:br/>
        <w:br/>
        <w:t>we are the leading provider of chemical cleaning and environmental solutions all over the uk and europe with the international head office in brentford, london. we offer a unique service that combines parts cleaning equipment, environmental consultancy, and industrial waste collection to a diverse customer base, including transport, metalworking, manufacturing, and construction. we have over 1,700 employees across 14 countries. we are a socially responsible company that provides environmentally sound services and employs waste reduction practices that decrease environmental impact.</w:t>
        <w:br/>
        <w:t>we are looking for a talented individual that has the drive, enthusiasm, and commitment to deliver a professional service to support our business growth. if you are this individual, we will offer you a competitive remuneration package and career development, in addition to providing you with the latest technology, training and support to ensure that you are successful within your career at safetykleen.</w:t>
        <w:br/>
        <w:t>the role:</w:t>
        <w:br/>
        <w:t>the graduate finance analyst role based at our group head office in brentford. reporting to the head of group financial planning &amp; analysis, the analyst will assist in the delivery of fp&amp;a team reporting outputs (i.e. sales &amp; financial forecasting and operational performance analysis).</w:t>
        <w:br/>
        <w:t>the role provides an excellent opportunity to work in a fast-paced pe-backed company environment with significant exposure to different roles across the company. in the role you will be part of a forward-thinking team and gain a wealth of experience from the people you work. the role is open to candidates looking to either develop their career within a commercial or financial role with study support for acca/cima qualification available for the latter.</w:t>
        <w:br/>
        <w:t>responsibilities of graduate financial analyst:</w:t>
        <w:br/>
        <w:t>weekly kpi reporting for the board, liaising with country finance and ops teams to ensure accurate and timely delivery of data packs</w:t>
        <w:br/>
        <w:t>consolidation of the monthly group financial &amp; service performance forecasts for monthly review calls with group and country leadership teams</w:t>
        <w:br/>
        <w:t>supporting the monthly sales forecasting process; preparation / consolidation of standardised templates used for review in the monthly sales forecast calls with country directors</w:t>
        <w:br/>
        <w:t>preparation of month-end cost variance reports by country for group procurement team to support latest cost control initiatives</w:t>
        <w:br/>
        <w:t>support the annual group budget process with reconciliation of budgeted country financial statements to agreed targets, coordinating necessary adjustments to the hyperion reporting system. in addition to preparation of ad hoc analytics for budget review sessions</w:t>
        <w:br/>
        <w:t>ad hoc projects and analysis as required by management</w:t>
        <w:br/>
        <w:t>role of graduate financial analyst:</w:t>
        <w:br/>
        <w:t>a degree at 2:1 or above – there is no specific requirement as to the subject, but the individual must be highly numerate with strong microsoft excel skills, and be able to demonstrate an interest in business</w:t>
        <w:br/>
        <w:t>a quick learner, keen to understand how business operates and is managed, and apply this knowledge to improving team reporting outputs to better support our stakeholders</w:t>
        <w:br/>
        <w:t>excellent written and spoken communication skills</w:t>
        <w:br/>
        <w:t>great attention to detail and strong work ethic</w:t>
        <w:br/>
        <w:t>good organisational skills, comfortable working in a fast-paced and changing environment</w:t>
        <w:br/>
        <w:t>ideally previous experience gained in a financial or commercial role, e.g. via a summer placement</w:t>
        <w:br/>
        <w:t>benefits for graduate financial analyst:</w:t>
        <w:br/>
        <w:t>enhanced industry standard salary</w:t>
        <w:br/>
        <w:t>private healthcare scheme</w:t>
        <w:br/>
        <w:t>life assurance coverage from day 1</w:t>
        <w:br/>
        <w:t>stakeholder’s pension scheme</w:t>
        <w:br/>
        <w:t>30 days holiday entitlement with additional bank holidays</w:t>
        <w:br/>
        <w:t>corporate discount scheme focussed on your wellbeing, including virgin active gym membership</w:t>
        <w:br/>
        <w:t>we provide support and access to a range of internal and external courses to help develop and progress your career with us</w:t>
        <w:br/>
        <w:t>finally, we recognise those important celebrations in your life, such as birthdays, work anniversaries and becoming a parent</w:t>
      </w:r>
    </w:p>
    <w:p>
      <w:hyperlink r:id="rId48">
        <w:r>
          <w:rPr/>
          <w:t>Link To Post</w:t>
        </w:r>
      </w:hyperlink>
    </w:p>
    <w:p>
      <w:r>
        <w:br w:type="page"/>
      </w:r>
    </w:p>
    <w:p>
      <w:pPr>
        <w:pStyle w:val="Heading1"/>
      </w:pPr>
      <w:r>
        <w:t xml:space="preserve">Job Title:  GRADUATE MACHINE LEARNING ENGINEER (TRUST AND SAFETY) - 2021... </w:t>
      </w:r>
    </w:p>
    <w:p>
      <w:pPr>
        <w:pStyle w:val="Heading2"/>
      </w:pPr>
      <w:r>
        <w:t>Company:  TIKTOK         Review:  4.1</w:t>
      </w:r>
    </w:p>
    <w:p>
      <w:pPr>
        <w:pStyle w:val="Heading3"/>
      </w:pPr>
      <w:r>
        <w:t>Location:  LONDON</w:t>
      </w:r>
      <w:r>
        <w:t xml:space="preserve">      Date:  2020-09-29</w:t>
      </w:r>
    </w:p>
    <w:p>
      <w:pPr>
        <w:spacing w:before="360"/>
        <w:jc w:val="left"/>
      </w:pPr>
      <w:r>
        <w:rPr>
          <w:rFonts w:ascii="Calibri" w:hAnsi="Calibri"/>
          <w:sz w:val="22"/>
        </w:rPr>
        <w:t>responsibilities</w:t>
        <w:br/>
        <w:t>tiktok is the leading destination for short-form mobile video. our mission is to inspire creativity and bring joy. tiktok has global offices including los angeles, new york, london, paris, berlin, dubai, mumbai, singapore, jakarta, seoul and tokyo. we are now looking for talented individuals to join us in 2021 - people who want to inspire creativity and co-create the future with tiktok. regardless of the function you choose to specialize in, our graduate roles will enable you to participate in meaningful and innovative projects. your potential for growth at tiktok is limitless. join us to enhance your skill set and develop your network in the tech industry. while fulfilling our mission, tiktok identifies trust and safety as a top priority and our team is dedicated to enhancing it. our trust and safety engineering team is responsible for developing state-of-the-art machine learning models and algorithms to protect our platform and users from the content and behaviors that violate community guidelines and related local regulations. with the continuous efforts from our trust and safety team, tiktok is able to provide the best user experience and bring joy to everyone in the world. this role will support with: 1. building industry-leading trust and safety systems for tiktok; 2. developing highly-scalable classifiers, tools, models and algorithms leveraging cutting-edge machine learning, computer vision and data mining technologies; 3. understanding product objectives and improve trust and safety strategy and model iterations; 4. working with cross-functional teams to protect tiktok globally.</w:t>
        <w:br/>
        <w:t>qualifications</w:t>
        <w:br/>
        <w:t>1. bachelor or above degree in computer science or a related technical discipline; 2. some experience in at least one of the following areas: machine learning, pattern recognition, nlp, data mining, or computer vision; 3. good understanding of data structures and algorithms; 4. great communication and teamwork skills; 5. passionate about techniques and solving challenging problems.</w:t>
      </w:r>
    </w:p>
    <w:p>
      <w:hyperlink r:id="rId49">
        <w:r>
          <w:rPr/>
          <w:t>Link To Post</w:t>
        </w:r>
      </w:hyperlink>
    </w:p>
    <w:p>
      <w:r>
        <w:br w:type="page"/>
      </w:r>
    </w:p>
    <w:p>
      <w:pPr>
        <w:pStyle w:val="Heading1"/>
      </w:pPr>
      <w:r>
        <w:t xml:space="preserve">Job Title:  GRADUATE DATA SCIENTIST </w:t>
      </w:r>
    </w:p>
    <w:p>
      <w:pPr>
        <w:pStyle w:val="Heading2"/>
      </w:pPr>
      <w:r>
        <w:t>Company:  ARM         Review:  4.2</w:t>
      </w:r>
    </w:p>
    <w:p>
      <w:pPr>
        <w:pStyle w:val="Heading3"/>
      </w:pPr>
      <w:r>
        <w:t>Location:  CAMBRIDGE</w:t>
      </w:r>
      <w:r>
        <w:t xml:space="preserve">      Date:  2020-09-29</w:t>
      </w:r>
    </w:p>
    <w:p>
      <w:pPr>
        <w:spacing w:before="360"/>
        <w:jc w:val="left"/>
      </w:pPr>
      <w:r>
        <w:rPr>
          <w:rFonts w:ascii="Calibri" w:hAnsi="Calibri"/>
          <w:sz w:val="22"/>
        </w:rPr>
        <w:t>we are an equal opportunity employer and do not discriminate against any employee or applicant for employment because of race, color, sex, age, national origin, religion, sexual orientation, gender identity, status as a veteran, and basis of disability or any other federal, state or local protected class.</w:t>
        <w:br/>
        <w:t>job description</w:t>
        <w:br/>
        <w:t>are you a creative and dedicated graduate willing to deepen your knowledge of data science, engineering and software development within a leading organisation? do you love solving innovating problems and developing ideas? do you want to be part of an experienced and multiskilled team?</w:t>
        <w:br/>
        <w:t>the operations research/ decision analytics team (or/da) is looking for a dynamic graduate in cambridge, uk to help scale our capabilities to support our partners with insights gained from modelling and analysis.</w:t>
        <w:br/>
        <w:t>the or/da team works with data to add business value by applying data engineering, data visualisation and data science fields to large scale engineering problems. we extract insight to enable data driven decisions, improve efficiency and effectiveness of engineering platforms and infrastructure usage.</w:t>
        <w:br/>
        <w:t>responsibilities</w:t>
        <w:br/>
        <w:t>you will be supported by a member of our team and have the opportunity to work on and learn about data engineering/data analysis/data visualisation.</w:t>
        <w:br/>
        <w:t>your responsibilities will cover</w:t>
        <w:br/>
        <w:t>build etl (extract transform load) data engineering pipelines, that allow relevant data to be centrally collected, aggregated, and processed.</w:t>
        <w:br/>
        <w:t>use various software tools to design and build powerful interactive data analysis visualisations (tableau, d3.js, etc).</w:t>
        <w:br/>
        <w:t>conduct descriptive analysis based on the data visualisation you have created.</w:t>
        <w:br/>
        <w:t>collaborate with other team members using various statistical and machine learning models to build predictive analytical products for our engineering and platform operation teams.</w:t>
        <w:br/>
        <w:t>take ownership and pride in maintaining high levels of code quality.</w:t>
        <w:br/>
        <w:t>you will demonstrate integrity, empathy, a positive outlook, a strong work ethic, an inclusive dedication to your colleagues and last but not least a sense of humour.</w:t>
        <w:br/>
        <w:t>job requirements</w:t>
        <w:br/>
        <w:t>required skills and qualifications</w:t>
        <w:br/>
        <w:t>graduated from a university course with strong foundations in programming such as computer science, mathematics, applied mathematics, statistics or physics. (1st class, msc, phd)</w:t>
        <w:br/>
        <w:t>willingness to explore and process large dataset.</w:t>
        <w:br/>
        <w:t>passion for programming languages such as python, scala or r.</w:t>
        <w:br/>
        <w:t>desire to build impactful visualisations.</w:t>
        <w:br/>
        <w:t>appreciation for statistics and modelling technics.</w:t>
        <w:br/>
        <w:t>good communication skills.</w:t>
        <w:br/>
        <w:t>positive outlook towards learning core areas of the team's work.</w:t>
        <w:br/>
        <w:t>if you are keen to pursue the problems of extracting knowledge from data and driven to understand the core stories that data can tell, then this is an excellent opportunity to expand your programming skills and learn!</w:t>
        <w:br/>
        <w:t>at arm, we are guided by our core beliefs that reflect our rare culture and guide our decisions, defining how we work together to defy ordinary and shape extraordinary:</w:t>
        <w:br/>
        <w:t>we not i</w:t>
        <w:br/>
        <w:t>take daily responsibility to make the global arm community thrive.</w:t>
        <w:br/>
        <w:t>no individual owns the right answer. brilliance is collective.</w:t>
        <w:br/>
        <w:t>information is crucial, share it.</w:t>
        <w:br/>
        <w:t>realise that we win when we collaborate — and that everyone misses out when we don’t.</w:t>
        <w:br/>
        <w:t>passion for progress</w:t>
        <w:br/>
        <w:t>our differences are our strength. widen and mix up your network of connections.</w:t>
        <w:br/>
        <w:t>difficult things can take unexpected directions. stick with it.</w:t>
        <w:br/>
        <w:t>make feedback positive and expansive, not negative and narrow.</w:t>
        <w:br/>
        <w:t>the essence of progress is that it can’t stop. grow with it and own your own progress.</w:t>
        <w:br/>
        <w:t>be your brilliant self</w:t>
        <w:br/>
        <w:t>be quirky not egocentric.</w:t>
        <w:br/>
        <w:t>recognise the power in saying ‘i don’t know’.</w:t>
        <w:br/>
        <w:t>make trust our default position.</w:t>
        <w:br/>
        <w:t>hold strong opinions lightly.</w:t>
        <w:br/>
        <w:t>arm has a responsibility to ensure that all employees are eligible to live and work in the uk.</w:t>
        <w:br/>
        <w:t>with offices around the world, arm is a diverse organisation of dedicated, innovative and highly talented professionals. by enabling a vibrant, inclusive, meritocratic and open workplace where all our people can grow and succeed. we encourage our people to share their unique contributions to arm's success in the global marketplace.</w:t>
        <w:br/>
        <w:t>about arm</w:t>
        <w:br/>
        <w:t>arm is at the heart of the world's most advanced digital products. our technology enables the creation of new markets and transformation of industries and society. we design scalable, energy efficient-processors and related technologies to deliver the intelligence in applications ranging from sensors to servers, including smartphones, tablets, enterprise infrastructure and the internet of things.</w:t>
        <w:br/>
        <w:t>our innovative technology is licensed by arm partners who have shipped more than 50 billion systems on chip (socs) containing our intellectual property since the company began in 1990. together with our connected community, we are breaking down barriers to innovation for developers, designers and engineers, ensuring a fast, reliable route to market for leading electronics companies.</w:t>
        <w:br/>
        <w:br/>
        <w:t>benefits</w:t>
        <w:br/>
        <w:t>your particular benefits package will depend on position and type of employment and may be subject to change. your package will be confirmed on offer of employment. arm’s benefits program provides permanent employees with the opportunity to stay innovative and healthy, ensure the wellness of their families, and create a positive working environment.</w:t>
        <w:br/>
        <w:t>annual bonus plan</w:t>
        <w:br/>
        <w:t>discretionary cash award</w:t>
        <w:br/>
        <w:t>group personal pension plan with enhanced company contribution</w:t>
        <w:br/>
        <w:t>medical, travel, health &amp; life insurances</w:t>
        <w:br/>
        <w:t>holiday, 25 days annual leave with option to buy an additional 5 days per year</w:t>
        <w:br/>
        <w:t>sabbatical, 20 paid days every four-year of service</w:t>
        <w:br/>
        <w:t>volunteering, one (1) paid working day each year (teamarm)</w:t>
        <w:br/>
        <w:t>varies by location: cycle to work, free car parking, gym on site, team and social events</w:t>
        <w:br/>
        <w:t>about arm</w:t>
        <w:br/>
        <w:t>arm® technology is at the heart of a computing and connectivity revolution that is transforming the way people live and businesses operate. from the unmissable to the invisible; our advanced, energy-efficient processor designs are enabling the intelligence in 86 billion silicon chips and securely powering products from the sensor to the smartphone to the supercomputer. with more than 1,000 technology partners including the world’s most famous business and consumer brands, we are driving arm innovation into all areas compute is happening inside the chip, the network and the cloud.</w:t>
        <w:br/>
        <w:t>with offices around the world, arm is a diverse community of dedicated, innovative and highly talented professionals. by enabling an inclusive, meritocratic and open workplace where all our people can grow and succeed, we encourage our people to share their unique contributions to arm's success in the global marketplace.</w:t>
        <w:br/>
        <w:t>about the office</w:t>
        <w:br/>
        <w:t>at our global hq in cambridge, england we house the majority of our engineering and our corporate groups that deliver our extraordinary success. as a world-renowned university town, cambridge boasts both a beautiful countryside and a historical town center. local activities include punting on the river cam and the many museums that reside within cambridge university.</w:t>
        <w:br/>
        <w:t>cambridge, uk - global hq</w:t>
        <w:br/>
        <w:t>arm ltd.</w:t>
        <w:br/>
        <w:t>110 fulbourn road</w:t>
        <w:br/>
        <w:t>cambridge</w:t>
        <w:br/>
        <w:t>gb-cb1 9nj</w:t>
      </w:r>
    </w:p>
    <w:p>
      <w:hyperlink r:id="rId50">
        <w:r>
          <w:rPr/>
          <w:t>Link To Post</w:t>
        </w:r>
      </w:hyperlink>
    </w:p>
    <w:p>
      <w:r>
        <w:br w:type="page"/>
      </w:r>
    </w:p>
    <w:p>
      <w:pPr>
        <w:pStyle w:val="Heading1"/>
      </w:pPr>
      <w:r>
        <w:t xml:space="preserve">Job Title:  2021 UK GRADUATE DATA SCIENTIST </w:t>
      </w:r>
    </w:p>
    <w:p>
      <w:pPr>
        <w:pStyle w:val="Heading2"/>
      </w:pPr>
      <w:r>
        <w:t>Company:  MOTT MACDONALD         Review:  3.9</w:t>
      </w:r>
    </w:p>
    <w:p>
      <w:pPr>
        <w:pStyle w:val="Heading3"/>
      </w:pPr>
      <w:r>
        <w:t>Location:  LONDON</w:t>
      </w:r>
      <w:r>
        <w:t xml:space="preserve">      Date:  2020-09-29</w:t>
      </w:r>
    </w:p>
    <w:p>
      <w:pPr>
        <w:spacing w:before="360"/>
        <w:jc w:val="left"/>
      </w:pPr>
      <w:r>
        <w:rPr>
          <w:rFonts w:ascii="Calibri" w:hAnsi="Calibri"/>
          <w:sz w:val="22"/>
        </w:rPr>
        <w:t>what will you be getting up to?</w:t>
        <w:br/>
        <w:t>working as a graduate data scientist for our smart infrastructure business, you will join our growing software development team to deliver leading-edge solutions to our clients from various industries. by working together, you will help solve complex problems and develop innovative solutions in the field of physical and digital infrastructure, all through the application of data science.</w:t>
        <w:br/>
        <w:t>you will support the implementation of our moata platform, working across our technology stack, but mostly within our middle analytics tier.</w:t>
        <w:br/>
        <w:t>as a data scientist you will have a chance to work with and learn from the other members of our team, including software engineers, data scientists, solution architects, and engineers. within the scope of the projects delivered, you may be responsible for any number of these elements:</w:t>
        <w:br/>
        <w:t>partnering with software engineers to define, develop and deploy machine learning products on our platform.</w:t>
        <w:br/>
        <w:t>designing and implementing data etl processes.</w:t>
        <w:br/>
        <w:t>applying ai and advanced analytics to large data sets within the 6 sectors of mott macdonald.</w:t>
        <w:br/>
        <w:t>presenting information using data visualisation techniques.</w:t>
        <w:br/>
        <w:t>inspiring self-serve data use by building dashboards and reports to drive awareness and understanding</w:t>
        <w:br/>
        <w:t>‘motts provides a rare opportunity to work in a multi-disciplinary team to innovatively solve the most challenging engineering problems with data science and machine learning’ - quy vu, data scientist</w:t>
        <w:br/>
        <w:t>candidate specification</w:t>
        <w:br/>
        <w:t>we are looking for flexible and motivated graduates with a desire to make a difference in the world. if this describes you, apply today to launch your career at mott macdonald.</w:t>
        <w:br/>
        <w:br/>
        <w:t>to apply for this scheme, you will have less than 12 months experience and have achieved a degree in one of the following disciplines:</w:t>
        <w:br/>
        <w:t>data science</w:t>
        <w:br/>
        <w:t>mathematics</w:t>
        <w:br/>
        <w:t>statistics</w:t>
        <w:br/>
        <w:t>machine learning</w:t>
        <w:br/>
        <w:t>computer science</w:t>
        <w:br/>
        <w:t>stem</w:t>
        <w:br/>
        <w:t>we are looking for graduates with the following characteristics:</w:t>
        <w:br/>
        <w:t>methodical approach to problem solving</w:t>
        <w:br/>
        <w:t>ability to use your initiative to undertake tasks efficiently and independently.</w:t>
        <w:br/>
        <w:t>in-depth understanding of machine learning.</w:t>
        <w:br/>
        <w:t>good understanding of statistics.</w:t>
        <w:br/>
        <w:t>strong python skills.</w:t>
        <w:br/>
        <w:t>good spoken and written communication skills.</w:t>
        <w:br/>
        <w:t>commitment to continuous professional development.</w:t>
        <w:br/>
        <w:t>desirable:</w:t>
        <w:br/>
        <w:t>an advanced degree in data science / statistics / machine learning</w:t>
        <w:br/>
        <w:t>hands-on experience in machine learning</w:t>
        <w:br/>
        <w:t>understanding of distributed-computing frameworks.</w:t>
        <w:br/>
        <w:t>familiarity with git</w:t>
        <w:br/>
        <w:t>equality, diversity and inclusion:</w:t>
        <w:br/>
        <w:t>equality, diversity, and inclusion (edi) are at the heart of our organisation. we promote equal opportunities and have several initiatives to create an inclusive workplace culture; our dedicated inclusive recruitment page provides more information on our efforts and recognitions.</w:t>
        <w:br/>
        <w:br/>
        <w:t>if you have a disability and would prefer to apply in a different format or would like us to make reasonable adjustments to enable you to apply or attend an interview, please contact us at reasonable.adjustments@mottmac.com and we will talk to you about how to help.</w:t>
        <w:br/>
        <w:br/>
        <w:t>flexible working:</w:t>
        <w:br/>
        <w:t>we support our staff to create work-life balance which works for them and welcome candidates looking for career flexibility. we are open to discussing flexible working at interview stage.</w:t>
        <w:br/>
        <w:t>job profile</w:t>
        <w:br/>
        <w:t>a graduate scheme should be more than just job. we know this and so do you. that’s why with this programme, we aim to give you the experience and technical knowledge you need to progress your career.</w:t>
        <w:br/>
        <w:br/>
        <w:t>from the moment you join us, you’ll receive the training you need. you will be assigned a mentor, who will guide you to meet the objectives of your professional training agreement.</w:t>
        <w:br/>
        <w:br/>
        <w:t>what else is involved?</w:t>
        <w:br/>
        <w:t>with our innovative graduate development portal, you will be able to effectively track and plan your personal and professional development online.</w:t>
        <w:br/>
        <w:br/>
        <w:t>you’ll be enrolled onto accelerate your future, a three-year programme which develops your strengths, it also gives you the opportunity to network and meet other graduates in your cohort. the programme is a mix of residential events, classroom-based learning, virtual webinars and business challenges.</w:t>
        <w:br/>
        <w:br/>
        <w:t>we understand that each person’s career goals vary, therefore we tailor make each individual’s development programme to suit them. with our vast library of e-learning courses available to you, you can choose which direction you want your career to go in.</w:t>
        <w:br/>
        <w:br/>
        <w:t>you’re probably wondering what else is on offer. join us, and you’ll get:</w:t>
        <w:br/>
        <w:t>biannual salary reviews: we believe that hard work should be rewarded and recognised. therefore, for the first three years of your career with us, you’ll have biannual salary reviews.</w:t>
        <w:br/>
        <w:t>a competitive salary: in addition to biannual reviews, we will ensure that you’re given a salary that matches the current industry standard.</w:t>
        <w:br/>
        <w:t>contributory pension: we have the best people on our team and we like to look out for them. with our support, you’ll have all the advice and options you need to be able to invest in your future.</w:t>
        <w:br/>
        <w:t>a flexible benefits scheme: our company is made up of a range of different people and we understand that different people want different things. that’s why with our flexible plan, you’ll have the ability to manage the range of benefits we have on offer, to suit your specific needs.</w:t>
        <w:br/>
        <w:t>our social side</w:t>
        <w:br/>
        <w:t>being part of mott macdonald means more than just work, there’s a huge range of fun and exciting things that you can get involved in.from the moment you join us, you’ll have the opportunity to expand your social and professional network, whether it’s meeting other graduates at the graduate weekend residential course or joining forces with other members of staff from around the company at our annual sports day.</w:t>
        <w:br/>
        <w:br/>
        <w:t>each of our offices have a sports and social committee which will give you the chance to be part of a variety of sports, social and charity events. we’re committed to promoting a strong culture of social responsibility and encourage our staff to play active roles in the local community.</w:t>
        <w:br/>
        <w:br/>
        <w:t>it's worth noting that sports and social committees tend to vary from office to office, so as well as getting involved in what’s already on offer, don’t be afraid to suggest new events or initiatives that you think could be a great addition.</w:t>
        <w:br/>
        <w:br/>
        <w:t>it doesn’t stop there. as well as events, you’ll also have access to discounts on cinema tickets, travel, fashion, utilities and much more as part of our company benefits which you can take advantage of the moment you join.</w:t>
        <w:br/>
        <w:t>job ref</w:t>
        <w:br/>
        <w:t>46786br</w:t>
        <w:br/>
        <w:t>recruiter contact</w:t>
        <w:br/>
        <w:t>earlycareers.recruitment@mottmac.com</w:t>
        <w:br/>
        <w:t>country</w:t>
        <w:br/>
        <w:t>united kingdom</w:t>
        <w:br/>
        <w:t>region/state</w:t>
        <w:br/>
        <w:t>england - inner london</w:t>
        <w:br/>
        <w:t>discipline</w:t>
        <w:br/>
        <w:t>consultancy, information technology, infrastructure</w:t>
        <w:br/>
        <w:t>sector</w:t>
        <w:br/>
        <w:t>digital ventures</w:t>
        <w:br/>
        <w:t>website region</w:t>
        <w:br/>
        <w:t>europe and central asia</w:t>
        <w:br/>
        <w:t>website sector</w:t>
        <w:br/>
        <w:t>digital</w:t>
        <w:br/>
        <w:t>job expires</w:t>
        <w:br/>
        <w:t>28-sep-2021</w:t>
      </w:r>
    </w:p>
    <w:p>
      <w:hyperlink r:id="rId51">
        <w:r>
          <w:rPr/>
          <w:t>Link To Post</w:t>
        </w:r>
      </w:hyperlink>
    </w:p>
    <w:p>
      <w:r>
        <w:br w:type="page"/>
      </w:r>
    </w:p>
    <w:p>
      <w:pPr>
        <w:pStyle w:val="Heading1"/>
      </w:pPr>
      <w:r>
        <w:t xml:space="preserve">Job Title:  ANALYST GRADUATE PROGRAMME </w:t>
      </w:r>
    </w:p>
    <w:p>
      <w:pPr>
        <w:pStyle w:val="Heading2"/>
      </w:pPr>
      <w:r>
        <w:t>Company:  OCADO GROUP         Review:  3.0</w:t>
      </w:r>
    </w:p>
    <w:p>
      <w:pPr>
        <w:pStyle w:val="Heading3"/>
      </w:pPr>
      <w:r>
        <w:t>Location:  HATFIELD</w:t>
      </w:r>
      <w:r>
        <w:t xml:space="preserve">      Date:  2020-09-29</w:t>
      </w:r>
    </w:p>
    <w:p>
      <w:pPr>
        <w:spacing w:before="360"/>
        <w:jc w:val="left"/>
      </w:pPr>
      <w:r>
        <w:rPr>
          <w:rFonts w:ascii="Calibri" w:hAnsi="Calibri"/>
          <w:sz w:val="22"/>
        </w:rPr>
        <w:t>analytics graduate programme</w:t>
        <w:br/>
        <w:t>do you want to apply insight and analytics to commercial problems to provide actionable recommendations? can you explain complex problems in a simple and clear way? do you have an inquisitive mind to explore and improve projects using a breadth of research and customer data?</w:t>
        <w:br/>
        <w:t>the ocado analytics graduate scheme consists of four six month placements in different teams across our business, these include:</w:t>
        <w:br/>
        <w:t>supply chain: this team encompasses the logistical elements of our business: the people who forecast our product sales, determine the quantity and timing of our orders with suppliers, and ensure that our full product range is available whenever customers choose to place their order. as a supply chain analyst you will be collaborating with senior stakeholders, helping to deliver success by using a variety of data analysis tools to interrogate and analyse big data, providing key insights to enhance customer experience whilst minimising risks to the operation. recent projects involve supporting the roll out of ocado's new same day delivery service 'zoom' and working in partnership with our exciting new partnership with m&amp;s.</w:t>
        <w:br/>
        <w:t>business planning: this team is at the heart of our highly efficient distribution network. they ensure we have the right resources, in the right place, driving the right routes to deliver over 400,000 orders a week on time.</w:t>
        <w:br/>
        <w:t>business planning analysts help to implement business planning objectives by connecting operational processes and trials to metric performance (for example, designing and measuring the impact of a trial of a new routing profile on our delivery efficiency), and using this to influence businesses capacity and cost plans for the future.</w:t>
        <w:br/>
        <w:t>fulfilment operations: unlike old fashioned supermarkets that depend on a network of superstores, we operate massive customer fulfilment centers (cfcs) using ocado's pioneering technology platform, to fulfil customer orders. we process millions of grocery items through our cfcs every day for delivery to ocado's and morrisons' customers.</w:t>
        <w:br/>
        <w:t>the operational excellence analysts help to continuously improve our operational performance by providing and reviewing key performance indicators for our cfc operations.</w:t>
        <w:br/>
        <w:t>data science: the data science team is responsible for developing machine learning solutions and solving optimisation problems across ocado's business - from recommending products to customers, to demand forecasting and route optimisation.</w:t>
        <w:br/>
        <w:t>data science analysts work alongside product analysts across multiple projects to help to define and monitor key product metrics (e.g. assessing data quality in projects such as 'instant order' which helps ocado customers by placing regularly bought items into their basket automatically), design and evaluate test experiments for new developed features and collaborate with cross functional stakeholders to identify new opportunities.</w:t>
        <w:br/>
        <w:t>by the end of the ocado analytics graduate scheme, you will have developed exceptional analytical and problem solving skills, with the ability to fully understand a problem, design a suitable methodology to address it and apply effective analysis techniques on large datasets to make actionable recommendations. consequently you will establish computer programme fluency in sql, python and tableau and a good understanding of statistical methods. you will develop excellent communication skills, articulating clear insights into complex data to key stakeholders with ease. the responsibility and autonomy given from day one will ensure that you fully embrace personal accountability, proactively leading and managing your own projects to help solve key business problems.</w:t>
        <w:br/>
        <w:t>the skills acquired in ocado group's fast paced environment and your knowledge of how the business operates will put you in an excellent position to obtain a permanent role at the end of the graduate scheme in the business area of your choice.</w:t>
        <w:br/>
        <w:t>we are innovators, we are creators and we are problem solvers. we are ocado group grads, are you?</w:t>
        <w:br/>
        <w:t>-</w:t>
        <w:br/>
        <w:t>the ocado group story</w:t>
        <w:br/>
        <w:t>the ocado group is unique. we are best known for our work creating the world's largest dedicated online grocery retailer, ocado.com. after 20 years of learning, investing and innovating, we have now developed the world's most advanced end-to-end online shopping and fulfilment operation powered by our own proprietary technology and are using this to change the way the world shops.</w:t>
        <w:br/>
        <w:t>having become the biggest tech disruptors in retail, we now partner with some of the world's largest grocers and provide them with the technology and infrastructure to enable them to deliver the best online shopping experience for their customers. we now have live sites in canada and france with builds in the us, australia and japan with so much more on the horizon.</w:t>
        <w:br/>
        <w:t>-</w:t>
        <w:br/>
        <w:t>equal opportunities</w:t>
        <w:br/>
        <w:t>be bold, be unique, be brilliant, be you. we are looking for individuality and we value diversity above gender, sexual orientation, race, nationality, ethnicity, religion, age, disability or union participation. we are an equal opportunities employer and we are committed to treating all applicants and employees fairly and equally.</w:t>
        <w:br/>
        <w:t>-</w:t>
        <w:br/>
        <w:t>right to work</w:t>
        <w:br/>
        <w:t>applicants must have the right to live and work in the united kingdom for the duration of the programme. we are unable to sponsor visas for overseas applicants for this programme.</w:t>
        <w:br/>
        <w:t>-</w:t>
        <w:br/>
        <w:t>working at ocado group</w:t>
        <w:br/>
        <w:t>the ocado group is unique. we are best known for our work creating the world's largest dedicated online grocery retailer, ocado.com. after 20 years of learning, investing and innovating, we have now developed the world's most advanced end-to-end online shopping and fulfilment operation powered by our own proprietary technology and are using this to change the way the world shops.</w:t>
        <w:br/>
        <w:t>having become the biggest tech disruptors in retail, we now partner with some of the world's largest grocers and provide them with the technology and infrastructure to enable them to deliver the best online shopping experience for their customers. we now have live sites in canada and france with builds in the us, australia and japan with so much more on the horizon. see the story of ocado group so far here.</w:t>
        <w:br/>
        <w:t>our hard work and our values make us who we are: we're in it together, we are proud of what we do and we know we can be even better. we need analytical, tenacious and inquisitive people who can create positive outcomes in a challenging, fast-paced environment and who are looking to join a truly innovative, fast-growing, ftse 100 business.</w:t>
        <w:br/>
        <w:t>see what life at ocado group is like and hear from our current graduates here.</w:t>
        <w:br/>
        <w:t>-</w:t>
        <w:br/>
        <w:t>our application process</w:t>
        <w:br/>
        <w:t>applications to our schemes open on monday 28th september and should be made through the ocadogroup.com/careers/graduates website, due to high volumes of applications our vacancy close dates are subject to change and our suggestion would be to apply as soon as possible. following online applications, candidates may be invited to complete a series of online tests and a video assessment. applicants who successfully complete these will be invited to attend a virtual assessment centre. assessment centres will be held in november and february and successful candidates will be invited to begin their roles early september 2021.</w:t>
        <w:br/>
        <w:t>ind-cmp-7</w:t>
        <w:br/>
        <w:t>#li-hc1</w:t>
      </w:r>
    </w:p>
    <w:p>
      <w:hyperlink r:id="rId52">
        <w:r>
          <w:rPr/>
          <w:t>Link To Post</w:t>
        </w:r>
      </w:hyperlink>
    </w:p>
    <w:p>
      <w:r>
        <w:br w:type="page"/>
      </w:r>
    </w:p>
    <w:p>
      <w:pPr>
        <w:pStyle w:val="Heading1"/>
      </w:pPr>
      <w:r>
        <w:t xml:space="preserve">Job Title:  2021 UK GRADUATE BUSINESS ANALYST </w:t>
      </w:r>
    </w:p>
    <w:p>
      <w:pPr>
        <w:pStyle w:val="Heading2"/>
      </w:pPr>
      <w:r>
        <w:t>Company:  MOTT MACDONALD         Review:  3.9</w:t>
      </w:r>
    </w:p>
    <w:p>
      <w:pPr>
        <w:pStyle w:val="Heading3"/>
      </w:pPr>
      <w:r>
        <w:t>Location:  LONDON</w:t>
      </w:r>
      <w:r>
        <w:t xml:space="preserve">      Date:  2020-09-29</w:t>
      </w:r>
    </w:p>
    <w:p>
      <w:pPr>
        <w:spacing w:before="360"/>
        <w:jc w:val="left"/>
      </w:pPr>
      <w:r>
        <w:rPr>
          <w:rFonts w:ascii="Calibri" w:hAnsi="Calibri"/>
          <w:sz w:val="22"/>
        </w:rPr>
        <w:t>we are looking for a highly driven and ambitious individual to join our growing information advisory team, who can help us transform infrastructure at speed and position mott macdonald as the leading authority in each of our core service streams:</w:t>
        <w:br/>
        <w:t>digital transformation: human and business-led digitisation of enterprises, programmes and assets.</w:t>
        <w:br/>
        <w:t>connected places: enhancing user experience through digital design of the built environment.</w:t>
        <w:br/>
        <w:t>enterprise information: putting information at the heart of everything, driving real time decisions at speed.</w:t>
        <w:br/>
        <w:t>we are at the forefront of digital transformation of the construction and infrastructure industry. we have a growing team of talented consultants, product managers and developers using technology and data to tackle global, always evolving challenges; from water quality to climate change, healthcare to smart cities and buildings. we have 120 years of deep relationshipswith customers founded on extensive domain expertise and can offer a flexible working environment which is well equipped to deal with current issues around virtual / remote working.</w:t>
        <w:br/>
        <w:t>we are committed to building a new product / subscription-based model for consultancy by driving growth across our software-as-a-service product offerings, using technology to do the leg work and give us more time back to spend meaningfully engaging our customers and delivering value through long term partnerships.</w:t>
        <w:br/>
        <w:t>why join us?</w:t>
        <w:br/>
        <w:t>we are committed to helping our customers harness the power of digital for the advancement of our industry and society; designing and delivering cutting edge infrastructure and enhancing operations through world class digital capabilities spanning, people, process, data and technology. we help our clients put information at the heart of what they do and derive ever greater value from it.</w:t>
        <w:br/>
        <w:br/>
        <w:t>our unique combination of domain x digital expertise, harnessing 120 years of engineering heritage alongside the power of state-of-the-art technologies, allows us to offer solutions which truly address our customer challenges and some of the biggest challenges facing the world today.</w:t>
        <w:br/>
        <w:br/>
        <w:t>as a graduate business analyst, you will work across these different services and sectors. you will play a key role in helping to deliver new work and using a creative mindset to join the dots between real world customer challenges and our suite of technology products built on our powerful data and analytics platform, moata.</w:t>
        <w:br/>
        <w:br/>
        <w:t>key responsibilities</w:t>
        <w:br/>
        <w:t>support outstanding delivery of our products and services</w:t>
        <w:br/>
        <w:t>support high value consultancy to customers at the enterprise, programme and project level</w:t>
        <w:br/>
        <w:t>engage with delivery teams, assisting them in shaping strategies, adopting new ways of working and accelerating progress in unlocking the value of digital</w:t>
        <w:br/>
        <w:t>understand our service offerings and be able to articulate the value that they bring</w:t>
        <w:br/>
        <w:t>look for opportunities to get involved in internal initiatives to support the growth and success of the business</w:t>
        <w:br/>
        <w:t>support projects by capturing and articulating customer requirements</w:t>
        <w:br/>
        <w:br/>
        <w:t>this role is based in our london, fleet place office</w:t>
        <w:br/>
        <w:t>candidate specification</w:t>
        <w:br/>
        <w:t>we are looking for a flexible and motivated graduate with a genuine passion for digital and delivering social, environmental and economic outcomes and a desire to make a difference in the world. if this describes you, apply today to launch your career at mott macdonald.</w:t>
        <w:br/>
        <w:br/>
        <w:t>to apply for this role, you will have less than 12 months experience and have a degree in a business or related degree discipline.</w:t>
        <w:br/>
        <w:t>in your application you should be able to demonstrate your interest through relevant experience, such as studying relevant modules, or previous work experience.</w:t>
        <w:br/>
        <w:t>the core competencies and requirements to apply to this role are as follows:</w:t>
        <w:br/>
        <w:t>an interest or relevant experience in management consultancy, it/ digital or engineering, ideally within the infrastructure industry or another related field</w:t>
        <w:br/>
        <w:t>ability to work as part of a project team to produce outputs on time and to a high standard</w:t>
        <w:br/>
        <w:t>good interpersonal skills, able to build positive relationships with people from different backgrounds</w:t>
        <w:br/>
        <w:t>proven ability to work independently in a position of responsibility</w:t>
        <w:br/>
        <w:t>a strong customer-centric perspective that focuses on outcomes</w:t>
        <w:br/>
        <w:t>passion for digital and delivering social, environmental and economic outcomes</w:t>
        <w:br/>
        <w:t>good communication skills, polished writing and confidence presenting</w:t>
        <w:br/>
        <w:t>strong desire to learn and acquire new skills</w:t>
        <w:br/>
        <w:t>we are looking for graduates with the following characteristics:</w:t>
        <w:br/>
        <w:t>methodical approach to problem solving</w:t>
        <w:br/>
        <w:t>ability to use your initiative to undertake tasks efficiently and independently.</w:t>
        <w:br/>
        <w:t>excellent verbal communication skills, which allow you to confidently liaise with clients and team members.</w:t>
        <w:br/>
        <w:t>excellent written communication and attention to detail and be able to demonstrate accurate technical drawings and good report writing.</w:t>
        <w:br/>
        <w:t>a self-starter mentality with a desire to apply initiative and new ideas, comfortable working in a dynamic, fast-changing start-up environment</w:t>
        <w:br/>
        <w:t>an open minded, assertive, collaborative attitude; a strong sense of team spirit; vision driven</w:t>
        <w:br/>
        <w:t>ability to think strategically and laterally, bringing creativity to problem solving</w:t>
        <w:br/>
        <w:t>interest and passion for innovation and technology</w:t>
        <w:br/>
        <w:t>equality, diversity and inclusion:</w:t>
        <w:br/>
        <w:t>equality, diversity, and inclusion (edi) are at the heart of our organisation. we promote equal opportunities and have several initiatives to create an inclusive workplace culture; our dedicated inclusive recruitment page provides more information on our efforts and recognitions.</w:t>
        <w:br/>
        <w:t>if you have a disability and would prefer to apply in a different format or would like us to make reasonable adjustments to enable you to apply or attend an interview, please contact us at reasonable.adjustments@mottmac.com and we will talk to you about how to help.</w:t>
        <w:br/>
        <w:t>job profile</w:t>
        <w:br/>
        <w:t>about this graduate role – is it the right one for you?</w:t>
        <w:br/>
        <w:t>a graduate scheme should be more than just job. we know this and so do you. that’s why with our graduate programme, we aim to give you the experience and technical knowledge you need to progress your career.</w:t>
        <w:br/>
        <w:t>from the moment you join us, you’ll receive the training you need. you will be assigned a chartered mentor, who will guide you to meet the objectives of your professional training agreement. we’ll support you on your journey to gaining chartered status with your chosen institution.</w:t>
        <w:br/>
        <w:t>what else is involved?</w:t>
        <w:br/>
        <w:t>with our innovative graduate development portal, you will be able to effectively track and plan your personal and professional development online.</w:t>
        <w:br/>
        <w:br/>
        <w:t>you’ll be enrolled onto accelerate your future, a three-year programme which develops your strengths, it also gives you the opportunity to network and meet other graduates in your cohort. the programme is a mix of residential events, classroom-based learning, virtual webinars and business challenges.</w:t>
        <w:br/>
        <w:br/>
        <w:t>we understand that each person’s career goals vary, therefore we tailor make each individual’s development programme to suit them. with our vast library of e-learning courses available to you, you can choose which direction you want your career to go in.</w:t>
        <w:br/>
        <w:t>you’re probably wondering what else is on offer. join us, and you’ll get:</w:t>
        <w:br/>
        <w:t>biannual salary reviews: we believe that hard work should be rewarded and recognised. therefore, for the first three years of your career with us, you’ll have biannual salary reviews.</w:t>
        <w:br/>
        <w:t>a competitive salary: in addition to biannual reviews, we will ensure that you’re given a salary that matches the current industry standard.</w:t>
        <w:br/>
        <w:t>contributory pension: we have the best people on our team and we like to look out for them. with our support, you’ll have all the advice and options you need to be able to invest in your future.</w:t>
        <w:br/>
        <w:t>a flexible benefits scheme: our company is made up of a range of different people and we understand that different people want different things. that’s why with our flexible plan, you’ll have the ability to manage the range of benefits we have on offer, to suit your specific needs.</w:t>
        <w:br/>
        <w:t>our social side</w:t>
        <w:br/>
        <w:t>being part of mott macdonald means more than just work, there’s a huge range of fun and exciting things that you can get involved in. from the moment you join us, you’ll have the opportunity to expand your social and professional network, whether it’s meeting other graduates at the graduate weekend residential course or joining forces with other members of staff from around the company at our annual sports day.</w:t>
        <w:br/>
        <w:br/>
        <w:t>each of our offices have a sports and social committee which will give you the chance to be part of a variety of sports, social and charity events. we’re committed to promoting a strong culture of social responsibility and encourage our staff to play active roles in the local community.</w:t>
        <w:br/>
        <w:br/>
        <w:t>it's worth noting that sports and social committees tend to vary from office to office, so as well as getting involved in what’s already on offer, don’t be afraid to suggest new events or initiatives that you think could be a great addition.</w:t>
        <w:br/>
        <w:t>it doesn’t stop there. as well as events, you’ll also have access to discounts on cinema tickets, travel, fashion, utilities and much more as part of our company benefits which you can take advantage of the moment you join.</w:t>
        <w:br/>
        <w:t>job ref</w:t>
        <w:br/>
        <w:t>47009br</w:t>
        <w:br/>
        <w:t>recruiter contact</w:t>
        <w:br/>
        <w:t>earlycareers.recruitment@mottmac.com</w:t>
        <w:br/>
        <w:t>country</w:t>
        <w:br/>
        <w:t>united kingdom</w:t>
        <w:br/>
        <w:t>region/state</w:t>
        <w:br/>
        <w:t>england - inner london</w:t>
        <w:br/>
        <w:t>discipline</w:t>
        <w:br/>
        <w:t>consultancy</w:t>
        <w:br/>
        <w:t>sector</w:t>
        <w:br/>
        <w:t>digital ventures</w:t>
        <w:br/>
        <w:t>website region</w:t>
        <w:br/>
        <w:t>europe and central asia</w:t>
        <w:br/>
        <w:t>website sector</w:t>
        <w:br/>
        <w:t>digital</w:t>
        <w:br/>
        <w:t>job expires</w:t>
        <w:br/>
        <w:t>30-nov-2020</w:t>
      </w:r>
    </w:p>
    <w:p>
      <w:hyperlink r:id="rId53">
        <w:r>
          <w:rPr/>
          <w:t>Link To Post</w:t>
        </w:r>
      </w:hyperlink>
    </w:p>
    <w:p>
      <w:r>
        <w:br w:type="page"/>
      </w:r>
    </w:p>
    <w:p>
      <w:pPr>
        <w:pStyle w:val="Heading1"/>
      </w:pPr>
      <w:r>
        <w:t xml:space="preserve">Job Title:  MATHEMATICS GRADUATE/BUSINESS ANALYST </w:t>
      </w:r>
    </w:p>
    <w:p>
      <w:pPr>
        <w:pStyle w:val="Heading2"/>
      </w:pPr>
      <w:r>
        <w:t>Company:  NATIONAL PROPERTY TRADE         Review:  None</w:t>
      </w:r>
    </w:p>
    <w:p>
      <w:pPr>
        <w:pStyle w:val="Heading3"/>
      </w:pPr>
      <w:r>
        <w:t>Location:  LONDON</w:t>
      </w:r>
      <w:r>
        <w:t xml:space="preserve">      Date:  2020-09-29</w:t>
      </w:r>
    </w:p>
    <w:p>
      <w:pPr>
        <w:spacing w:before="360"/>
        <w:jc w:val="left"/>
      </w:pPr>
      <w:r>
        <w:rPr>
          <w:rFonts w:ascii="Calibri" w:hAnsi="Calibri"/>
          <w:sz w:val="22"/>
        </w:rPr>
        <w:t>npt (national property trade) are an established company entering an exciting growth phase. with an upcoming brand launch, we are currently expanding and looking for ambitious people to join our vibrant, experienced, and friendly team.</w:t>
        <w:br/>
        <w:t>we are based in south london near east croydon, one of london’s major transport hubs, with direct access to clapham junction, victoria, london bridge and the south east.</w:t>
        <w:br/>
        <w:t>we are open to background, but personality and fit with our core values is a priority requirement. we seek independent, motivated individuals to work in a rewarding environment. if you are a strong communicator, a problem solver, enjoy being challenged and a team player, then we want to hear from you.</w:t>
        <w:br/>
        <w:t>position description</w:t>
        <w:br/>
        <w:t>job summary:</w:t>
        <w:br/>
        <w:t>graduate business analyst</w:t>
        <w:br/>
        <w:t>we are looking for someone to use their experience and knowledge to design, build and maintain statistical and financial models. these models will be the foundation of the analysis needed to inform medium and long-term strategy.</w:t>
        <w:br/>
        <w:t>the financial analyst reports to the chief investment officer but will require work on projects related to all aspects of our property business as the role collaborates with other departments on their need for statistical analysis. we are looking for someone with excellent mathematical and excel skills, a can-do attitude, an enthusiasm for using statistical analysis to achieve commercial objectives and a keen desire to learn the fundamentals of property investing. by working directly with the cio, the right candidate will participate in key strategic meetings and decisions. this is a great role for a candidate with aspirations to be a leader in business later in their career. there will be opportunities for progression within the company and responsibilities can increase as they are earned. work/life balance is an important aspect of our employee experience and we do our best to be flexible as needed.</w:t>
        <w:br/>
        <w:t>key duties &amp; responsibilities:</w:t>
        <w:br/>
        <w:t>analyse developments and optimise property investments</w:t>
        <w:br/>
        <w:t>analyse regional and investment trends</w:t>
        <w:br/>
        <w:t>produce and gather the monthly board reports for presentation</w:t>
        <w:br/>
        <w:t>work closely with the cio/cfo to establish regular reporting</w:t>
        <w:br/>
        <w:t>monitor market trends</w:t>
        <w:br/>
        <w:t>person profile</w:t>
        <w:br/>
        <w:t>education requirements:</w:t>
        <w:br/>
        <w:t>educated degree standard (or equivalent)</w:t>
        <w:br/>
        <w:t>person specification:</w:t>
        <w:br/>
        <w:t>naturally curious &amp; intelligent</w:t>
        <w:br/>
        <w:t>shows initiative</w:t>
        <w:br/>
        <w:t>problem solver</w:t>
        <w:br/>
        <w:t>self-motivated &amp; proactive</w:t>
        <w:br/>
        <w:t>professional at all times</w:t>
        <w:br/>
        <w:t>creative thinker &amp; solutions oriented</w:t>
        <w:br/>
        <w:t>exceptional communication skills – both written &amp; verbal</w:t>
        <w:br/>
        <w:t>highly organised &amp; detail oriented</w:t>
        <w:br/>
        <w:t>excellent attention to detail</w:t>
        <w:br/>
        <w:t>calm under pressure</w:t>
        <w:br/>
        <w:t>fluent in english</w:t>
        <w:br/>
        <w:t>general skills &amp; experience:</w:t>
        <w:br/>
        <w:t>2:1 or above graduate</w:t>
        <w:br/>
        <w:t>experience in working in a similar financial investment or analytical role.</w:t>
        <w:br/>
        <w:t>commercially minded</w:t>
        <w:br/>
        <w:t>advanced knowledge of excel and data analysis essential</w:t>
        <w:br/>
        <w:t>property industry experience – desirable</w:t>
        <w:br/>
        <w:t>technical/specialist experience &amp; qualifications:</w:t>
        <w:br/>
        <w:t>excellent ms office skills</w:t>
        <w:br/>
        <w:t>expert excel skill including vba</w:t>
        <w:br/>
        <w:t>benefits:</w:t>
        <w:br/>
        <w:t>bonus scheme</w:t>
        <w:br/>
        <w:t>job types: full-time, permanent</w:t>
        <w:br/>
        <w:t>experience:</w:t>
        <w:br/>
        <w:t>analyst: 2 years (preferred)</w:t>
        <w:br/>
        <w:t>education:</w:t>
        <w:br/>
        <w:t>bachelor's (required)</w:t>
        <w:br/>
        <w:t>work remotely:</w:t>
        <w:br/>
        <w:t>temporarily due to covid-19</w:t>
      </w:r>
    </w:p>
    <w:p>
      <w:hyperlink r:id="rId54">
        <w:r>
          <w:rPr/>
          <w:t>Link To Post</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deed.co.uk/pagead/clk?mo=r&amp;ad=-6NYlbfkN0Ce2zUkCmPBFJcjTU5zF1if0cc7elp84qf5zXxn-5zHeCbq6wx1m1AmjTVBDcF3y4Z6uQ8_bvePsI-DnoiFOkYt_SIHKQnA1AgqU0XOvvUxTH--qZellbXrhtUPKKwYidAB7a1U878YJFdh0dyXFs_ps9yHJyhj0POwPlDEg9A3QU7DAZZ5w0aBAwqnzm6_xWzaLCzzaoOBNRi2mg9KaPs6IARdSqhnZMWZTsNAZmH41EH5JeWilNrYYJFi5CyxwH5Iexd2-jcABfTKLR8gM5CFrRfHyLxfuFdFdkzHADB08QaDQ0G2GWiW-aL3MdJXIhYK0JyZd2-Hg52LdC_TXwYkSaea3lbiyuYqKsO3zFVkYxq7Dq4Ikl8Y3Ufgp50zQWrqIAQDJFDQz6jnAaqVZ7ReEwjkd-vH_9ISdy5bDOE60CHCdB0PfKDpOqznWeWEX0i_oMafybIIHkA8gDPWfpkLDhPj6aW9BTwxgphTc-gDTDwHpV4DVJeZrW860gEnaCIp3ObvLI6DInnX0k_El3UBgIYTCsM5KeBNHMlp-Eh5VNWhFImjmw6hi1GTJ7NCyTuVBn2K0CzZ4wOXgyzM4-nmebiU87K1hC5PCd9BHWWvouHZxhXlxQsc&amp;p=0&amp;fvj=0&amp;vjs=3" TargetMode="External"/><Relationship Id="rId10" Type="http://schemas.openxmlformats.org/officeDocument/2006/relationships/hyperlink" Target="https://www.indeed.co.uk/rc/clk?jk=fb39f06ee14b969e&amp;fccid=4a3a2b1eb3ec0691&amp;vjs=3" TargetMode="External"/><Relationship Id="rId11" Type="http://schemas.openxmlformats.org/officeDocument/2006/relationships/hyperlink" Target="https://www.indeed.co.uk/rc/clk?jk=88ace5866aac5768&amp;fccid=0110be8f148b4964&amp;vjs=3" TargetMode="External"/><Relationship Id="rId12" Type="http://schemas.openxmlformats.org/officeDocument/2006/relationships/hyperlink" Target="https://www.indeed.co.uk/rc/clk?jk=fcb36ab24ac76fa4&amp;fccid=cbda7e147ac9461f&amp;vjs=3" TargetMode="External"/><Relationship Id="rId13" Type="http://schemas.openxmlformats.org/officeDocument/2006/relationships/hyperlink" Target="https://www.indeed.co.uk/company/Sagentia/jobs/Graduate-Data-Scientist-85d94d75bafddc34?fccid=60b8b7984a3bba9e&amp;vjs=3" TargetMode="External"/><Relationship Id="rId14" Type="http://schemas.openxmlformats.org/officeDocument/2006/relationships/hyperlink" Target="https://www.indeed.co.uk/rc/clk?jk=21b26281f4e79e6f&amp;fccid=126e3afd205caa95&amp;vjs=3" TargetMode="External"/><Relationship Id="rId15" Type="http://schemas.openxmlformats.org/officeDocument/2006/relationships/hyperlink" Target="https://www.indeed.co.uk/rc/clk?jk=e51d30efe674b653&amp;fccid=288ce4c9ce99f179&amp;vjs=3" TargetMode="External"/><Relationship Id="rId16" Type="http://schemas.openxmlformats.org/officeDocument/2006/relationships/hyperlink" Target="https://www.indeed.co.uk/rc/clk?jk=6c9b295e46d30cfc&amp;fccid=dc86b41d5cdf3527&amp;vjs=3" TargetMode="External"/><Relationship Id="rId17" Type="http://schemas.openxmlformats.org/officeDocument/2006/relationships/hyperlink" Target="https://www.indeed.co.uk/rc/clk?jk=775b7201b4b53177&amp;fccid=5e964c4afc56b180&amp;vjs=3" TargetMode="External"/><Relationship Id="rId18" Type="http://schemas.openxmlformats.org/officeDocument/2006/relationships/hyperlink" Target="https://www.indeed.co.uk/rc/clk?jk=921b68f742cba1d0&amp;fccid=dc86b41d5cdf3527&amp;vjs=3" TargetMode="External"/><Relationship Id="rId19" Type="http://schemas.openxmlformats.org/officeDocument/2006/relationships/hyperlink" Target="https://www.indeed.co.uk/rc/clk?jk=11f98c0191c72382&amp;fccid=a65be4ca39f53ca0&amp;vjs=3" TargetMode="External"/><Relationship Id="rId20" Type="http://schemas.openxmlformats.org/officeDocument/2006/relationships/hyperlink" Target="https://www.indeed.co.uk/rc/clk?jk=5fa4a9a702451663&amp;fccid=3076bed1565e8ed2&amp;vjs=3" TargetMode="External"/><Relationship Id="rId21" Type="http://schemas.openxmlformats.org/officeDocument/2006/relationships/hyperlink" Target="https://www.indeed.co.uk/rc/clk?jk=c9e140bf75384324&amp;fccid=77a87316f637bc50&amp;vjs=3" TargetMode="External"/><Relationship Id="rId22" Type="http://schemas.openxmlformats.org/officeDocument/2006/relationships/hyperlink" Target="https://www.indeed.co.uk/pagead/clk?mo=r&amp;ad=-6NYlbfkN0Aj4-Lc4C6Hb0ykU3jOktLDIAAw4anZygn__rtZFvHgNZCGNaCmpag7pjXHaxBLOHZnNI-S9rEhIvPmPtSKcL3ae7gyl2roybFNdEj8_zyMvZXlRDAfUQ2RXK8vsEuTy0vqGFhkLdHdMCP77W_yi0DTVTqHLzaWPlHObBmOlIGNsbcVQ-MwtL3GBeCp5LPda6etMoMgvxGQkLfCpgDDzghFNkO1ygwrJrCGiMYdF6Z1amL7w1ir6Vh8HfnuiDF5CsTzHEzFzX0aFXhbDLwIgvVjStLPvyi-f_EYEZkX7KOzo3WLxd9pIcMj6l6goRxcMccm2LBgJs_0NQy7pzksUf1oNDROR8bqmdk8YjygjRIt8-g6q9Jmi9F_RVqh_Az6GppBbbo45eU65xbDpynJVZIl76RuEcnFGxijWnuifEUtI-eVJyge1fhuufATAFPe6I4-RlY8BAqjUt28ZLICDgyc&amp;p=13&amp;fvj=0&amp;vjs=3" TargetMode="External"/><Relationship Id="rId23" Type="http://schemas.openxmlformats.org/officeDocument/2006/relationships/hyperlink" Target="https://www.indeed.co.uk/rc/clk?jk=9477941068e0f290&amp;fccid=439781c7417a1819&amp;vjs=3" TargetMode="External"/><Relationship Id="rId24" Type="http://schemas.openxmlformats.org/officeDocument/2006/relationships/hyperlink" Target="https://www.indeed.co.uk/company/Graduates-into-Health/jobs/Junior-Business-Analyst-5182dfa5106dd747?fccid=88498c4a195c45ef&amp;vjs=3" TargetMode="External"/><Relationship Id="rId25" Type="http://schemas.openxmlformats.org/officeDocument/2006/relationships/hyperlink" Target="https://www.indeed.co.uk/company/Elastacloud/jobs/Junior-Data-Engineer-1199e817e4675fbd?fccid=71d66642f0bb51e2&amp;vjs=3" TargetMode="External"/><Relationship Id="rId26" Type="http://schemas.openxmlformats.org/officeDocument/2006/relationships/hyperlink" Target="https://www.indeed.co.uk/rc/clk?jk=499910208ddd7817&amp;fccid=19e07f7ade139742&amp;vjs=3" TargetMode="External"/><Relationship Id="rId27" Type="http://schemas.openxmlformats.org/officeDocument/2006/relationships/hyperlink" Target="https://www.indeed.co.uk/rc/clk?jk=af0ee9bd0cef4c1a&amp;fccid=5f03cc4fc68a8414&amp;vjs=3" TargetMode="External"/><Relationship Id="rId28" Type="http://schemas.openxmlformats.org/officeDocument/2006/relationships/hyperlink" Target="https://www.indeed.co.uk/company/Amadeus-Software-Limited/jobs/Graduate-SAS-Programmer-bde7caf04a33021b?fccid=cf81a3864fdedc22&amp;vjs=3" TargetMode="External"/><Relationship Id="rId29" Type="http://schemas.openxmlformats.org/officeDocument/2006/relationships/hyperlink" Target="https://www.indeed.co.uk/company/Graduates-into-Health/jobs/Junior-Business-Analyst-570d2a99e1fb0716?fccid=88498c4a195c45ef&amp;vjs=3" TargetMode="External"/><Relationship Id="rId30" Type="http://schemas.openxmlformats.org/officeDocument/2006/relationships/hyperlink" Target="https://www.indeed.co.uk/pagead/clk?mo=r&amp;ad=-6NYlbfkN0CHn4hTvzvU9uGeluVS5QwDGKgBCRmSjkMAy124mZRpADD_s--Gdj_zpeoDd53kupJX-6giLKJDulpsS-RgeUe7R0dLQHjoT86jO1I5H-fdF4U8wJGDUZ_jWXyhO3u7t6l0D1ZGfJqiW94ECe7wKnJNqCV18Gs7K6cM2U2HfS0oBPoVOwuB5CN_OcGJV6wAGTdp5zq53tx3iwfNBOJwtNS6gm92v_P5XSiNKyX8Qmc-CjQEqSFMcix6c0iO-ccBG87w-byebEWOzbXkawoe-yGI2l5GTQhUHk-TV8TjNmKKxpYWxNn9q4lWpfc_xJLIeWK7STpm6UM-rJgLacJV2lX_7O0T21Qwd025GO79Zn_h94BcMvhH2OQC9ddCg4f67pbOUZXwDpYLkhdbJkxKrW2gMBauEX6mAMJM2b3usKUVdKCLVggZV4k7mp7mReajpJWwWP2r-NwjhhmiZbJGvSw3gzhMCX3q96mIpVXtzgPT8g==&amp;p=6&amp;fvj=1&amp;vjs=3" TargetMode="External"/><Relationship Id="rId31" Type="http://schemas.openxmlformats.org/officeDocument/2006/relationships/hyperlink" Target="https://www.indeed.co.uk/rc/clk?jk=14875ee85c450441&amp;fccid=4a3a2b1eb3ec0691&amp;vjs=3" TargetMode="External"/><Relationship Id="rId32" Type="http://schemas.openxmlformats.org/officeDocument/2006/relationships/hyperlink" Target="https://www.indeed.co.uk/rc/clk?jk=628a8600f7eca2c6&amp;fccid=ac3867fa48a49c41&amp;vjs=3" TargetMode="External"/><Relationship Id="rId33" Type="http://schemas.openxmlformats.org/officeDocument/2006/relationships/hyperlink" Target="https://www.indeed.co.uk/company/Smartlytics-Consultancy-Limited/jobs/Junior-Graduate-Analytic-Consultant-106a7a94a6685fd4?fccid=a34cb2abc96ba441&amp;vjs=3" TargetMode="External"/><Relationship Id="rId34" Type="http://schemas.openxmlformats.org/officeDocument/2006/relationships/hyperlink" Target="https://www.indeed.co.uk/rc/clk?jk=bfd03773208625b1&amp;fccid=5faf08b320f9ee7a&amp;vjs=3" TargetMode="External"/><Relationship Id="rId35" Type="http://schemas.openxmlformats.org/officeDocument/2006/relationships/hyperlink" Target="https://www.indeed.co.uk/rc/clk?jk=82cfbc9178d31a26&amp;fccid=b0a00c06244d180f&amp;vjs=3" TargetMode="External"/><Relationship Id="rId36" Type="http://schemas.openxmlformats.org/officeDocument/2006/relationships/hyperlink" Target="https://www.indeed.co.uk/rc/clk?jk=b59f6fac91bdbd2c&amp;fccid=4a3a2b1eb3ec0691&amp;vjs=3" TargetMode="External"/><Relationship Id="rId37" Type="http://schemas.openxmlformats.org/officeDocument/2006/relationships/hyperlink" Target="https://www.indeed.co.uk/rc/clk?jk=29a5c4b6ff670ec1&amp;fccid=8177021cdb259d9d&amp;vjs=3" TargetMode="External"/><Relationship Id="rId38" Type="http://schemas.openxmlformats.org/officeDocument/2006/relationships/hyperlink" Target="https://www.indeed.co.uk/rc/clk?jk=3de08f940f1d713a&amp;fccid=0110be8f148b4964&amp;vjs=3" TargetMode="External"/><Relationship Id="rId39" Type="http://schemas.openxmlformats.org/officeDocument/2006/relationships/hyperlink" Target="https://www.indeed.co.uk/rc/clk?jk=00e2f569f64dd5b7&amp;fccid=10b5c722d846df43&amp;vjs=3" TargetMode="External"/><Relationship Id="rId40" Type="http://schemas.openxmlformats.org/officeDocument/2006/relationships/hyperlink" Target="https://www.indeed.co.uk/rc/clk?jk=2f10a1156e77eb78&amp;fccid=61e5658e3b572f95&amp;vjs=3" TargetMode="External"/><Relationship Id="rId41" Type="http://schemas.openxmlformats.org/officeDocument/2006/relationships/hyperlink" Target="https://www.indeed.co.uk/rc/clk?jk=fa1fb7a9ae841e2c&amp;fccid=bd374c45d0a7eb63&amp;vjs=3" TargetMode="External"/><Relationship Id="rId42" Type="http://schemas.openxmlformats.org/officeDocument/2006/relationships/hyperlink" Target="https://www.indeed.co.uk/company/Graduates-into-Health/jobs/Junior-Business-Analyst-c568ae651be4452a?fccid=88498c4a195c45ef&amp;vjs=3" TargetMode="External"/><Relationship Id="rId43" Type="http://schemas.openxmlformats.org/officeDocument/2006/relationships/hyperlink" Target="https://www.indeed.co.uk/rc/clk?jk=3c9df461c8afddce&amp;fccid=160efb82f2462f14&amp;vjs=3" TargetMode="External"/><Relationship Id="rId44" Type="http://schemas.openxmlformats.org/officeDocument/2006/relationships/hyperlink" Target="https://www.indeed.co.uk/rc/clk?jk=b82cb6507d4e5ad5&amp;fccid=dc86b41d5cdf3527&amp;vjs=3" TargetMode="External"/><Relationship Id="rId45" Type="http://schemas.openxmlformats.org/officeDocument/2006/relationships/hyperlink" Target="https://www.indeed.co.uk/rc/clk?jk=3a4c86ac99854ffc&amp;fccid=160efb82f2462f14&amp;vjs=3" TargetMode="External"/><Relationship Id="rId46" Type="http://schemas.openxmlformats.org/officeDocument/2006/relationships/hyperlink" Target="https://www.indeed.co.uk/rc/clk?jk=fb684314ea74bca1&amp;fccid=17743f3dc4f29246&amp;vjs=3" TargetMode="External"/><Relationship Id="rId47" Type="http://schemas.openxmlformats.org/officeDocument/2006/relationships/hyperlink" Target="https://www.indeed.co.uk/pagead/clk?mo=r&amp;ad=-6NYlbfkN0CdFJWBSzOfA2i3S2vzhjnzWrVYwFHIQ7yHB5cyvsODgxd-75gP1_acTnKfpBhoY5ieGDFsI7ebAnHr1XVOfnAD1_0RjFWyrEKkO7m_c1BmqbueboR-XQ_GdYf8Xycc3KzNsSdN26UnYgBlo9Y3i6qe3dnDhg__FxKQxju-XQsh1XNYjiG_9mHoIrubkzyzGaYn2OWDL84kYSxY16QSIQSz6JycAr_OzAop1_VcejIfXcaZ8qP9IzZTmWfbL8hUm_41mCuTtf7x0r4f_Fmh7eHpQI7yvKwSfIUDY3cn-c4qt3oUQKiZXrMe2Dv8mNEwyXOTIuL2KlgU_zgQu6mrifJ2JiWcYD-IOmhq6nu_KAu4U_CZ9PTcVw-ngecAaCoVeyXgBjbz1gy1bS2PWSc7fy4Z-3JfovOJoDyh2ll6R5_H0UveQGG_ly3uWKuM3dzA0NGjxMRf3YryCkuv7RT8ibNmXzN9vSRFWRONU4l6Nxkhpz3XPEXUjVP_ki1VwlR9sTz3IkS5oRM9IzbWdiIrXbyH1I65_NdzB8gUWSM_Pql3CkikU1fNF00odahSVpEIUA7SiPFtnjHfsx_hpcz1oKgdsnJdSA_WWZpbxTDP9U_yMDhYTpmckVBFsXPoe00kLmagpgjozw8t4okllOsEuH3ihdqE2OB2YaIY5Yx6fgswlQ==&amp;p=1&amp;fvj=0&amp;vjs=3" TargetMode="External"/><Relationship Id="rId48" Type="http://schemas.openxmlformats.org/officeDocument/2006/relationships/hyperlink" Target="https://www.indeed.co.uk/pagead/clk?mo=r&amp;ad=-6NYlbfkN0A7RSs0xouNTkJzrpF-43LpmrJPiTKtPPZ0RuB33VQJuHYwAi8sd73ru4p8n_Vdb1DrPK5GViD85Vsq33d5F4TFHUHK1VeFoA-HG7mVcuAjeixiI0ms8aVwqgZxo5ORUvciYumkkJNKFimzPKUO14Zl8zpxfZW0UBHSLcIW8iUoBsIN1TXFWiyD2p65x5A-BBoF3G1Er9UTWWqZydTquOlBDgaW5yDQW0uFMcjWsGKsRGgGfsyTR1DRbOyg9yiCVIMKGpKdYV6nMEEyftcpF6KdPN5Y94ew9yEakZo9ktcOHU18sPLGJgarLTXl6jAIfyjldxN9O3Pab5RJlCXiuXclxeiDok12-EY2wfjFl1LegIzR3EVqzKjy0IBjLc3A1RpLi5x_KsT07o2aB9dGmIj-g2HPjgzu94_THry_BT6ADqQ2Z4uvSPNb3pl6qfiKcVmvj_kXIg-NA__kmNv-RHLovC8yAphXHVEyMs-3dS4HiM6nrdRsmnRKVE-xFPmVtGkies9LjqwibBityIMghgvApL4CeyC00lJy_FHBJzzcz8aNMO3O7oEj1sqvEsafAYzs2eykgXWEdZJSP9a7zcY1v1-hmYxWxh4=&amp;p=2&amp;fvj=0&amp;vjs=3" TargetMode="External"/><Relationship Id="rId49" Type="http://schemas.openxmlformats.org/officeDocument/2006/relationships/hyperlink" Target="https://www.indeed.co.uk/rc/clk?jk=f0a82b81b5530d8b&amp;fccid=caed318a9335aac0&amp;vjs=3" TargetMode="External"/><Relationship Id="rId50" Type="http://schemas.openxmlformats.org/officeDocument/2006/relationships/hyperlink" Target="https://www.indeed.co.uk/rc/clk?jk=b3a383d1aa15db99&amp;fccid=0110be8f148b4964&amp;vjs=3" TargetMode="External"/><Relationship Id="rId51" Type="http://schemas.openxmlformats.org/officeDocument/2006/relationships/hyperlink" Target="https://www.indeed.co.uk/rc/clk?jk=52eda014ec552759&amp;fccid=edb4bf50a19b70a9&amp;vjs=3" TargetMode="External"/><Relationship Id="rId52" Type="http://schemas.openxmlformats.org/officeDocument/2006/relationships/hyperlink" Target="https://www.indeed.co.uk/rc/clk?jk=b6b68b7616a8e958&amp;fccid=dde460449ad6f8d7&amp;vjs=3" TargetMode="External"/><Relationship Id="rId53" Type="http://schemas.openxmlformats.org/officeDocument/2006/relationships/hyperlink" Target="https://www.indeed.co.uk/rc/clk?jk=c2c5533124af49db&amp;fccid=edb4bf50a19b70a9&amp;vjs=3" TargetMode="External"/><Relationship Id="rId54" Type="http://schemas.openxmlformats.org/officeDocument/2006/relationships/hyperlink" Target="https://www.indeed.co.uk/company/Sell-Simple-Online-Estate-Agency/jobs/Mathematic-Graduate-Business-Analyst-dcfc8167e4976d58?fccid=50c1b26574fdf195&amp;vj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